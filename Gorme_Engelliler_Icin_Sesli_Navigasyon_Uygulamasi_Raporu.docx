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5CB7E" w14:textId="77777777" w:rsidR="002150C2" w:rsidRDefault="004F2DE9">
      <w:pPr>
        <w:pStyle w:val="KonuBal"/>
      </w:pPr>
      <w:r>
        <w:t>Proje Raporu: Görme Engelliler İçin Sesli Navigasyon Uygulaması</w:t>
      </w:r>
    </w:p>
    <w:p w14:paraId="00DC6483" w14:textId="77777777" w:rsidR="002150C2" w:rsidRDefault="004F2DE9">
      <w:pPr>
        <w:pStyle w:val="Balk1"/>
      </w:pPr>
      <w:r>
        <w:t>Giriş</w:t>
      </w:r>
    </w:p>
    <w:p w14:paraId="2208B0DC" w14:textId="77777777" w:rsidR="002150C2" w:rsidRDefault="004F2DE9">
      <w:r>
        <w:t xml:space="preserve">Bu proje, görme engellilerin bağımsız olarak yönlerini bulmalarına yardımcı olmak amacıyla geliştirilmiştir. Uygulama, kullanıcının sesli komutlarını alarak belirttiği lokasyona Google </w:t>
      </w:r>
      <w:r>
        <w:t>Haritalar API'sini kullanarak yönlendirme sağlar. Bu süreçte, sesli yönlendirme ile kullanıcıya adım adım talimatlar verilir.</w:t>
      </w:r>
    </w:p>
    <w:p w14:paraId="4275B566" w14:textId="77777777" w:rsidR="002150C2" w:rsidRDefault="004F2DE9">
      <w:pPr>
        <w:pStyle w:val="Balk1"/>
      </w:pPr>
      <w:r>
        <w:t xml:space="preserve">Pseudo </w:t>
      </w:r>
      <w:proofErr w:type="spellStart"/>
      <w:r>
        <w:t>Kod</w:t>
      </w:r>
      <w:proofErr w:type="spellEnd"/>
    </w:p>
    <w:p w14:paraId="39AA0545" w14:textId="77777777" w:rsidR="00660283" w:rsidRDefault="00660283" w:rsidP="00660283">
      <w:r>
        <w:t xml:space="preserve">// </w:t>
      </w:r>
      <w:proofErr w:type="spellStart"/>
      <w:r>
        <w:t>Uygulama</w:t>
      </w:r>
      <w:proofErr w:type="spellEnd"/>
      <w:r>
        <w:t xml:space="preserve"> </w:t>
      </w:r>
      <w:proofErr w:type="spellStart"/>
      <w:r>
        <w:t>başlatılır</w:t>
      </w:r>
      <w:proofErr w:type="spellEnd"/>
    </w:p>
    <w:p w14:paraId="4A98FDDC" w14:textId="77777777" w:rsidR="00660283" w:rsidRDefault="00660283" w:rsidP="00660283">
      <w:proofErr w:type="gramStart"/>
      <w:r>
        <w:t>main(</w:t>
      </w:r>
      <w:proofErr w:type="gramEnd"/>
      <w:r>
        <w:t xml:space="preserve">):  // Ana </w:t>
      </w:r>
      <w:proofErr w:type="spellStart"/>
      <w:r>
        <w:t>giriş</w:t>
      </w:r>
      <w:proofErr w:type="spellEnd"/>
      <w:r>
        <w:t xml:space="preserve"> </w:t>
      </w:r>
      <w:proofErr w:type="spellStart"/>
      <w:r>
        <w:t>noktası</w:t>
      </w:r>
      <w:proofErr w:type="spellEnd"/>
      <w:r>
        <w:t xml:space="preserve">. </w:t>
      </w:r>
      <w:proofErr w:type="spellStart"/>
      <w:r>
        <w:t>Uygulama</w:t>
      </w:r>
      <w:proofErr w:type="spellEnd"/>
      <w:r>
        <w:t xml:space="preserve"> </w:t>
      </w:r>
      <w:proofErr w:type="spellStart"/>
      <w:r>
        <w:t>başlatılır</w:t>
      </w:r>
      <w:proofErr w:type="spellEnd"/>
      <w:r>
        <w:t>.</w:t>
      </w:r>
    </w:p>
    <w:p w14:paraId="6A4FB9EF" w14:textId="77777777" w:rsidR="00660283" w:rsidRDefault="00660283" w:rsidP="00660283">
      <w:r>
        <w:t xml:space="preserve">    </w:t>
      </w:r>
      <w:proofErr w:type="spellStart"/>
      <w:proofErr w:type="gramStart"/>
      <w:r>
        <w:t>runApp</w:t>
      </w:r>
      <w:proofErr w:type="spellEnd"/>
      <w:r>
        <w:t>(</w:t>
      </w:r>
      <w:proofErr w:type="spellStart"/>
      <w:proofErr w:type="gramEnd"/>
      <w:r>
        <w:t>MyApp</w:t>
      </w:r>
      <w:proofErr w:type="spellEnd"/>
      <w:r>
        <w:t xml:space="preserve">())  // </w:t>
      </w:r>
      <w:proofErr w:type="spellStart"/>
      <w:r>
        <w:t>MyApp</w:t>
      </w:r>
      <w:proofErr w:type="spellEnd"/>
      <w:r>
        <w:t xml:space="preserve"> </w:t>
      </w:r>
      <w:proofErr w:type="spellStart"/>
      <w:r>
        <w:t>sınıfı</w:t>
      </w:r>
      <w:proofErr w:type="spellEnd"/>
      <w:r>
        <w:t xml:space="preserve"> </w:t>
      </w:r>
      <w:proofErr w:type="spellStart"/>
      <w:r>
        <w:t>çalıştırılır</w:t>
      </w:r>
      <w:proofErr w:type="spellEnd"/>
      <w:r>
        <w:t>.</w:t>
      </w:r>
    </w:p>
    <w:p w14:paraId="0F9CFDF0" w14:textId="77777777" w:rsidR="00660283" w:rsidRDefault="00660283" w:rsidP="00660283"/>
    <w:p w14:paraId="14C69A2F" w14:textId="77777777" w:rsidR="00660283" w:rsidRDefault="00660283" w:rsidP="00660283">
      <w:proofErr w:type="gramStart"/>
      <w:r>
        <w:t>class</w:t>
      </w:r>
      <w:proofErr w:type="gramEnd"/>
      <w:r>
        <w:t xml:space="preserve"> </w:t>
      </w:r>
      <w:proofErr w:type="spellStart"/>
      <w:r>
        <w:t>MyApp</w:t>
      </w:r>
      <w:proofErr w:type="spellEnd"/>
      <w:r>
        <w:t xml:space="preserve"> extends </w:t>
      </w:r>
      <w:proofErr w:type="spellStart"/>
      <w:r>
        <w:t>StatelessWidget</w:t>
      </w:r>
      <w:proofErr w:type="spellEnd"/>
      <w:r>
        <w:t xml:space="preserve">:  // Stateless widget </w:t>
      </w:r>
      <w:proofErr w:type="spellStart"/>
      <w:r>
        <w:t>tanımlanır</w:t>
      </w:r>
      <w:proofErr w:type="spellEnd"/>
      <w:r>
        <w:t>.</w:t>
      </w:r>
    </w:p>
    <w:p w14:paraId="2215C72E" w14:textId="77777777" w:rsidR="00660283" w:rsidRDefault="00660283" w:rsidP="00660283">
      <w:r>
        <w:t xml:space="preserve">    </w:t>
      </w:r>
      <w:proofErr w:type="gramStart"/>
      <w:r>
        <w:t>build(</w:t>
      </w:r>
      <w:proofErr w:type="gramEnd"/>
      <w:r>
        <w:t xml:space="preserve">context):  // </w:t>
      </w:r>
      <w:proofErr w:type="spellStart"/>
      <w:r>
        <w:t>Kullanıcı</w:t>
      </w:r>
      <w:proofErr w:type="spellEnd"/>
      <w:r>
        <w:t xml:space="preserve"> </w:t>
      </w:r>
      <w:proofErr w:type="spellStart"/>
      <w:r>
        <w:t>arayüzü</w:t>
      </w:r>
      <w:proofErr w:type="spellEnd"/>
      <w:r>
        <w:t xml:space="preserve"> </w:t>
      </w:r>
      <w:proofErr w:type="spellStart"/>
      <w:r>
        <w:t>oluşturulur</w:t>
      </w:r>
      <w:proofErr w:type="spellEnd"/>
      <w:r>
        <w:t>.</w:t>
      </w:r>
    </w:p>
    <w:p w14:paraId="3886FBD7" w14:textId="77777777" w:rsidR="00660283" w:rsidRDefault="00660283" w:rsidP="00660283">
      <w:r>
        <w:t xml:space="preserve">        </w:t>
      </w:r>
      <w:proofErr w:type="gramStart"/>
      <w:r>
        <w:t>return</w:t>
      </w:r>
      <w:proofErr w:type="gramEnd"/>
      <w:r>
        <w:t xml:space="preserve"> </w:t>
      </w:r>
      <w:proofErr w:type="spellStart"/>
      <w:r>
        <w:t>MaterialApp</w:t>
      </w:r>
      <w:proofErr w:type="spellEnd"/>
      <w:r>
        <w:t xml:space="preserve">(theme, </w:t>
      </w:r>
      <w:proofErr w:type="spellStart"/>
      <w:r>
        <w:t>debugShowCheckedModeBanner</w:t>
      </w:r>
      <w:proofErr w:type="spellEnd"/>
      <w:r>
        <w:t xml:space="preserve">, home)  // </w:t>
      </w:r>
      <w:proofErr w:type="spellStart"/>
      <w:r>
        <w:t>Tema</w:t>
      </w:r>
      <w:proofErr w:type="spellEnd"/>
      <w:r>
        <w:t xml:space="preserve">, debug banner </w:t>
      </w:r>
      <w:proofErr w:type="spellStart"/>
      <w:r>
        <w:t>ve</w:t>
      </w:r>
      <w:proofErr w:type="spellEnd"/>
      <w:r>
        <w:t xml:space="preserve"> </w:t>
      </w:r>
      <w:proofErr w:type="spellStart"/>
      <w:r>
        <w:t>ana</w:t>
      </w:r>
      <w:proofErr w:type="spellEnd"/>
      <w:r>
        <w:t xml:space="preserve"> </w:t>
      </w:r>
      <w:proofErr w:type="spellStart"/>
      <w:r>
        <w:t>sayfa</w:t>
      </w:r>
      <w:proofErr w:type="spellEnd"/>
      <w:r>
        <w:t xml:space="preserve"> </w:t>
      </w:r>
      <w:proofErr w:type="spellStart"/>
      <w:r>
        <w:t>ayarları</w:t>
      </w:r>
      <w:proofErr w:type="spellEnd"/>
      <w:r>
        <w:t xml:space="preserve"> </w:t>
      </w:r>
      <w:proofErr w:type="spellStart"/>
      <w:r>
        <w:t>yapılır</w:t>
      </w:r>
      <w:proofErr w:type="spellEnd"/>
      <w:r>
        <w:t>.</w:t>
      </w:r>
    </w:p>
    <w:p w14:paraId="2D782F90" w14:textId="77777777" w:rsidR="00660283" w:rsidRDefault="00660283" w:rsidP="00660283"/>
    <w:p w14:paraId="76C57396" w14:textId="77777777" w:rsidR="00660283" w:rsidRDefault="00660283" w:rsidP="00660283">
      <w:proofErr w:type="gramStart"/>
      <w:r>
        <w:t>class</w:t>
      </w:r>
      <w:proofErr w:type="gramEnd"/>
      <w:r>
        <w:t xml:space="preserve"> </w:t>
      </w:r>
      <w:proofErr w:type="spellStart"/>
      <w:r>
        <w:t>HomePage</w:t>
      </w:r>
      <w:proofErr w:type="spellEnd"/>
      <w:r>
        <w:t xml:space="preserve"> extends </w:t>
      </w:r>
      <w:proofErr w:type="spellStart"/>
      <w:r>
        <w:t>StatefulWidget</w:t>
      </w:r>
      <w:proofErr w:type="spellEnd"/>
      <w:r>
        <w:t xml:space="preserve">:  // </w:t>
      </w:r>
      <w:proofErr w:type="spellStart"/>
      <w:r>
        <w:t>Stateful</w:t>
      </w:r>
      <w:proofErr w:type="spellEnd"/>
      <w:r>
        <w:t xml:space="preserve"> widget </w:t>
      </w:r>
      <w:proofErr w:type="spellStart"/>
      <w:r>
        <w:t>tanımlanır</w:t>
      </w:r>
      <w:proofErr w:type="spellEnd"/>
      <w:r>
        <w:t>.</w:t>
      </w:r>
    </w:p>
    <w:p w14:paraId="0FF03E40" w14:textId="77777777" w:rsidR="00660283" w:rsidRDefault="00660283" w:rsidP="00660283">
      <w:r>
        <w:t xml:space="preserve">    </w:t>
      </w:r>
      <w:proofErr w:type="spellStart"/>
      <w:proofErr w:type="gramStart"/>
      <w:r>
        <w:t>createState</w:t>
      </w:r>
      <w:proofErr w:type="spellEnd"/>
      <w:r>
        <w:t>(</w:t>
      </w:r>
      <w:proofErr w:type="gramEnd"/>
      <w:r>
        <w:t xml:space="preserve">):  // State </w:t>
      </w:r>
      <w:proofErr w:type="spellStart"/>
      <w:r>
        <w:t>oluşturulur</w:t>
      </w:r>
      <w:proofErr w:type="spellEnd"/>
      <w:r>
        <w:t>.</w:t>
      </w:r>
    </w:p>
    <w:p w14:paraId="0E90E15D" w14:textId="77777777" w:rsidR="00660283" w:rsidRDefault="00660283" w:rsidP="00660283">
      <w:r>
        <w:t xml:space="preserve">        </w:t>
      </w:r>
      <w:proofErr w:type="gramStart"/>
      <w:r>
        <w:t>return</w:t>
      </w:r>
      <w:proofErr w:type="gramEnd"/>
      <w:r>
        <w:t xml:space="preserve"> _</w:t>
      </w:r>
      <w:proofErr w:type="spellStart"/>
      <w:r>
        <w:t>HomePageState</w:t>
      </w:r>
      <w:proofErr w:type="spellEnd"/>
      <w:r>
        <w:t xml:space="preserve">()  // </w:t>
      </w:r>
      <w:proofErr w:type="spellStart"/>
      <w:r>
        <w:t>HomePage</w:t>
      </w:r>
      <w:proofErr w:type="spellEnd"/>
      <w:r>
        <w:t xml:space="preserve"> </w:t>
      </w:r>
      <w:proofErr w:type="spellStart"/>
      <w:r>
        <w:t>için</w:t>
      </w:r>
      <w:proofErr w:type="spellEnd"/>
      <w:r>
        <w:t xml:space="preserve"> state </w:t>
      </w:r>
      <w:proofErr w:type="spellStart"/>
      <w:r>
        <w:t>döndürülür</w:t>
      </w:r>
      <w:proofErr w:type="spellEnd"/>
      <w:r>
        <w:t>.</w:t>
      </w:r>
      <w:bookmarkStart w:id="0" w:name="_GoBack"/>
      <w:bookmarkEnd w:id="0"/>
    </w:p>
    <w:p w14:paraId="67226488" w14:textId="77777777" w:rsidR="00660283" w:rsidRDefault="00660283" w:rsidP="00660283"/>
    <w:p w14:paraId="2D7794A4" w14:textId="77777777" w:rsidR="00660283" w:rsidRDefault="00660283" w:rsidP="00660283">
      <w:proofErr w:type="gramStart"/>
      <w:r>
        <w:t>class</w:t>
      </w:r>
      <w:proofErr w:type="gramEnd"/>
      <w:r>
        <w:t xml:space="preserve"> _</w:t>
      </w:r>
      <w:proofErr w:type="spellStart"/>
      <w:r>
        <w:t>HomePageState</w:t>
      </w:r>
      <w:proofErr w:type="spellEnd"/>
      <w:r>
        <w:t xml:space="preserve"> extends State&lt;</w:t>
      </w:r>
      <w:proofErr w:type="spellStart"/>
      <w:r>
        <w:t>HomePage</w:t>
      </w:r>
      <w:proofErr w:type="spellEnd"/>
      <w:r>
        <w:t xml:space="preserve">&gt;:  // </w:t>
      </w:r>
      <w:proofErr w:type="spellStart"/>
      <w:r>
        <w:t>HomePage</w:t>
      </w:r>
      <w:proofErr w:type="spellEnd"/>
      <w:r>
        <w:t xml:space="preserve"> </w:t>
      </w:r>
      <w:proofErr w:type="spellStart"/>
      <w:r>
        <w:t>için</w:t>
      </w:r>
      <w:proofErr w:type="spellEnd"/>
      <w:r>
        <w:t xml:space="preserve"> state </w:t>
      </w:r>
      <w:proofErr w:type="spellStart"/>
      <w:r>
        <w:t>yönetimi</w:t>
      </w:r>
      <w:proofErr w:type="spellEnd"/>
      <w:r>
        <w:t>.</w:t>
      </w:r>
    </w:p>
    <w:p w14:paraId="5F8E2C3F" w14:textId="77777777" w:rsidR="00660283" w:rsidRDefault="00660283" w:rsidP="00660283">
      <w:r>
        <w:t xml:space="preserve">    </w:t>
      </w:r>
      <w:proofErr w:type="spellStart"/>
      <w:proofErr w:type="gramStart"/>
      <w:r>
        <w:t>initState</w:t>
      </w:r>
      <w:proofErr w:type="spellEnd"/>
      <w:r>
        <w:t>(</w:t>
      </w:r>
      <w:proofErr w:type="gramEnd"/>
      <w:r>
        <w:t xml:space="preserve">):  // Widget </w:t>
      </w:r>
      <w:proofErr w:type="spellStart"/>
      <w:r>
        <w:t>başlatıldığında</w:t>
      </w:r>
      <w:proofErr w:type="spellEnd"/>
      <w:r>
        <w:t xml:space="preserve"> </w:t>
      </w:r>
      <w:proofErr w:type="spellStart"/>
      <w:r>
        <w:t>çağrılır</w:t>
      </w:r>
      <w:proofErr w:type="spellEnd"/>
      <w:r>
        <w:t>.</w:t>
      </w:r>
    </w:p>
    <w:p w14:paraId="6C445077" w14:textId="77777777" w:rsidR="00660283" w:rsidRDefault="00660283" w:rsidP="00660283">
      <w:r>
        <w:t xml:space="preserve">        // </w:t>
      </w:r>
      <w:proofErr w:type="spellStart"/>
      <w:r>
        <w:t>Mevcut</w:t>
      </w:r>
      <w:proofErr w:type="spellEnd"/>
      <w:r>
        <w:t xml:space="preserve"> </w:t>
      </w:r>
      <w:proofErr w:type="spellStart"/>
      <w:r>
        <w:t>konumu</w:t>
      </w:r>
      <w:proofErr w:type="spellEnd"/>
      <w:r>
        <w:t xml:space="preserve"> al</w:t>
      </w:r>
    </w:p>
    <w:p w14:paraId="13CFCE6F" w14:textId="77777777" w:rsidR="00660283" w:rsidRDefault="00660283" w:rsidP="00660283">
      <w:r>
        <w:t xml:space="preserve">        </w:t>
      </w:r>
      <w:proofErr w:type="spellStart"/>
      <w:proofErr w:type="gramStart"/>
      <w:r>
        <w:t>getCurrentLocation</w:t>
      </w:r>
      <w:proofErr w:type="spellEnd"/>
      <w:r>
        <w:t>(</w:t>
      </w:r>
      <w:proofErr w:type="gramEnd"/>
      <w:r>
        <w:t xml:space="preserve">)  // </w:t>
      </w:r>
      <w:proofErr w:type="spellStart"/>
      <w:r>
        <w:t>Kullanıcının</w:t>
      </w:r>
      <w:proofErr w:type="spellEnd"/>
      <w:r>
        <w:t xml:space="preserve"> </w:t>
      </w:r>
      <w:proofErr w:type="spellStart"/>
      <w:r>
        <w:t>mevcut</w:t>
      </w:r>
      <w:proofErr w:type="spellEnd"/>
      <w:r>
        <w:t xml:space="preserve"> </w:t>
      </w:r>
      <w:proofErr w:type="spellStart"/>
      <w:r>
        <w:t>konumunu</w:t>
      </w:r>
      <w:proofErr w:type="spellEnd"/>
      <w:r>
        <w:t xml:space="preserve"> </w:t>
      </w:r>
      <w:proofErr w:type="spellStart"/>
      <w:r>
        <w:t>alır</w:t>
      </w:r>
      <w:proofErr w:type="spellEnd"/>
      <w:r>
        <w:t>.</w:t>
      </w:r>
    </w:p>
    <w:p w14:paraId="262F2CB3" w14:textId="77777777" w:rsidR="00660283" w:rsidRDefault="00660283" w:rsidP="00660283"/>
    <w:p w14:paraId="7AD2A797" w14:textId="77777777" w:rsidR="00660283" w:rsidRDefault="00660283" w:rsidP="00660283">
      <w:r>
        <w:t xml:space="preserve">    </w:t>
      </w:r>
      <w:proofErr w:type="spellStart"/>
      <w:proofErr w:type="gramStart"/>
      <w:r>
        <w:t>getCurrentLocation</w:t>
      </w:r>
      <w:proofErr w:type="spellEnd"/>
      <w:r>
        <w:t>(</w:t>
      </w:r>
      <w:proofErr w:type="gramEnd"/>
      <w:r>
        <w:t xml:space="preserve">):  // </w:t>
      </w:r>
      <w:proofErr w:type="spellStart"/>
      <w:r>
        <w:t>Kullanıcının</w:t>
      </w:r>
      <w:proofErr w:type="spellEnd"/>
      <w:r>
        <w:t xml:space="preserve"> </w:t>
      </w:r>
      <w:proofErr w:type="spellStart"/>
      <w:r>
        <w:t>mevcut</w:t>
      </w:r>
      <w:proofErr w:type="spellEnd"/>
      <w:r>
        <w:t xml:space="preserve"> </w:t>
      </w:r>
      <w:proofErr w:type="spellStart"/>
      <w:r>
        <w:t>konumunu</w:t>
      </w:r>
      <w:proofErr w:type="spellEnd"/>
      <w:r>
        <w:t xml:space="preserve"> </w:t>
      </w:r>
      <w:proofErr w:type="spellStart"/>
      <w:r>
        <w:t>alır</w:t>
      </w:r>
      <w:proofErr w:type="spellEnd"/>
      <w:r>
        <w:t>.</w:t>
      </w:r>
    </w:p>
    <w:p w14:paraId="7E744084" w14:textId="77777777" w:rsidR="00660283" w:rsidRDefault="00660283" w:rsidP="00660283">
      <w:r>
        <w:t xml:space="preserve">        </w:t>
      </w:r>
      <w:proofErr w:type="gramStart"/>
      <w:r>
        <w:t>position</w:t>
      </w:r>
      <w:proofErr w:type="gramEnd"/>
      <w:r>
        <w:t xml:space="preserve"> = </w:t>
      </w:r>
      <w:proofErr w:type="spellStart"/>
      <w:r>
        <w:t>Geolocator.getCurrentPosition</w:t>
      </w:r>
      <w:proofErr w:type="spellEnd"/>
      <w:r>
        <w:t xml:space="preserve">()  // </w:t>
      </w:r>
      <w:proofErr w:type="spellStart"/>
      <w:r>
        <w:t>Geçerli</w:t>
      </w:r>
      <w:proofErr w:type="spellEnd"/>
      <w:r>
        <w:t xml:space="preserve"> </w:t>
      </w:r>
      <w:proofErr w:type="spellStart"/>
      <w:r>
        <w:t>konum</w:t>
      </w:r>
      <w:proofErr w:type="spellEnd"/>
      <w:r>
        <w:t xml:space="preserve"> </w:t>
      </w:r>
      <w:proofErr w:type="spellStart"/>
      <w:r>
        <w:t>alınır</w:t>
      </w:r>
      <w:proofErr w:type="spellEnd"/>
      <w:r>
        <w:t>.</w:t>
      </w:r>
    </w:p>
    <w:p w14:paraId="4CDC011D" w14:textId="77777777" w:rsidR="00660283" w:rsidRDefault="00660283" w:rsidP="00660283">
      <w:r>
        <w:t xml:space="preserve">        </w:t>
      </w:r>
      <w:proofErr w:type="gramStart"/>
      <w:r>
        <w:t>set</w:t>
      </w:r>
      <w:proofErr w:type="gramEnd"/>
      <w:r>
        <w:t xml:space="preserve"> </w:t>
      </w:r>
      <w:proofErr w:type="spellStart"/>
      <w:r>
        <w:t>currentPosition</w:t>
      </w:r>
      <w:proofErr w:type="spellEnd"/>
      <w:r>
        <w:t xml:space="preserve"> to position  // </w:t>
      </w:r>
      <w:proofErr w:type="spellStart"/>
      <w:r>
        <w:t>currentPosition</w:t>
      </w:r>
      <w:proofErr w:type="spellEnd"/>
      <w:r>
        <w:t xml:space="preserve"> </w:t>
      </w:r>
      <w:proofErr w:type="spellStart"/>
      <w:r>
        <w:t>değişkeni</w:t>
      </w:r>
      <w:proofErr w:type="spellEnd"/>
      <w:r>
        <w:t xml:space="preserve"> </w:t>
      </w:r>
      <w:proofErr w:type="spellStart"/>
      <w:r>
        <w:t>konum</w:t>
      </w:r>
      <w:proofErr w:type="spellEnd"/>
      <w:r>
        <w:t xml:space="preserve"> </w:t>
      </w:r>
      <w:proofErr w:type="spellStart"/>
      <w:r>
        <w:t>ile</w:t>
      </w:r>
      <w:proofErr w:type="spellEnd"/>
      <w:r>
        <w:t xml:space="preserve"> </w:t>
      </w:r>
      <w:proofErr w:type="spellStart"/>
      <w:r>
        <w:t>güncellenir</w:t>
      </w:r>
      <w:proofErr w:type="spellEnd"/>
      <w:r>
        <w:t>.</w:t>
      </w:r>
    </w:p>
    <w:p w14:paraId="2F238470" w14:textId="77777777" w:rsidR="00660283" w:rsidRDefault="00660283" w:rsidP="00660283">
      <w:r>
        <w:t xml:space="preserve">        </w:t>
      </w:r>
      <w:proofErr w:type="gramStart"/>
      <w:r>
        <w:t>update</w:t>
      </w:r>
      <w:proofErr w:type="gramEnd"/>
      <w:r>
        <w:t xml:space="preserve"> map with current position marker  // </w:t>
      </w:r>
      <w:proofErr w:type="spellStart"/>
      <w:r>
        <w:t>Harita</w:t>
      </w:r>
      <w:proofErr w:type="spellEnd"/>
      <w:r>
        <w:t xml:space="preserve"> </w:t>
      </w:r>
      <w:proofErr w:type="spellStart"/>
      <w:r>
        <w:t>mevcut</w:t>
      </w:r>
      <w:proofErr w:type="spellEnd"/>
      <w:r>
        <w:t xml:space="preserve"> </w:t>
      </w:r>
      <w:proofErr w:type="spellStart"/>
      <w:r>
        <w:t>konum</w:t>
      </w:r>
      <w:proofErr w:type="spellEnd"/>
      <w:r>
        <w:t xml:space="preserve"> </w:t>
      </w:r>
      <w:proofErr w:type="spellStart"/>
      <w:r>
        <w:t>işaretçisi</w:t>
      </w:r>
      <w:proofErr w:type="spellEnd"/>
      <w:r>
        <w:t xml:space="preserve"> </w:t>
      </w:r>
      <w:proofErr w:type="spellStart"/>
      <w:r>
        <w:t>ile</w:t>
      </w:r>
      <w:proofErr w:type="spellEnd"/>
      <w:r>
        <w:t xml:space="preserve"> </w:t>
      </w:r>
      <w:proofErr w:type="spellStart"/>
      <w:r>
        <w:t>güncellenir</w:t>
      </w:r>
      <w:proofErr w:type="spellEnd"/>
      <w:r>
        <w:t>.</w:t>
      </w:r>
    </w:p>
    <w:p w14:paraId="009C7A6F" w14:textId="77777777" w:rsidR="00660283" w:rsidRDefault="00660283" w:rsidP="00660283"/>
    <w:p w14:paraId="0E119B37" w14:textId="77777777" w:rsidR="00660283" w:rsidRDefault="00660283" w:rsidP="00660283">
      <w:r>
        <w:t xml:space="preserve">    </w:t>
      </w:r>
      <w:proofErr w:type="spellStart"/>
      <w:proofErr w:type="gramStart"/>
      <w:r>
        <w:t>onMapCreated</w:t>
      </w:r>
      <w:proofErr w:type="spellEnd"/>
      <w:r>
        <w:t>(</w:t>
      </w:r>
      <w:proofErr w:type="gramEnd"/>
      <w:r>
        <w:t xml:space="preserve">controller):  // </w:t>
      </w:r>
      <w:proofErr w:type="spellStart"/>
      <w:r>
        <w:t>Harita</w:t>
      </w:r>
      <w:proofErr w:type="spellEnd"/>
      <w:r>
        <w:t xml:space="preserve"> </w:t>
      </w:r>
      <w:proofErr w:type="spellStart"/>
      <w:r>
        <w:t>oluşturulduğunda</w:t>
      </w:r>
      <w:proofErr w:type="spellEnd"/>
      <w:r>
        <w:t xml:space="preserve"> </w:t>
      </w:r>
      <w:proofErr w:type="spellStart"/>
      <w:r>
        <w:t>çağrılır</w:t>
      </w:r>
      <w:proofErr w:type="spellEnd"/>
      <w:r>
        <w:t>.</w:t>
      </w:r>
    </w:p>
    <w:p w14:paraId="547C4ADF" w14:textId="77777777" w:rsidR="00660283" w:rsidRDefault="00660283" w:rsidP="00660283">
      <w:r>
        <w:t xml:space="preserve">        </w:t>
      </w:r>
      <w:proofErr w:type="gramStart"/>
      <w:r>
        <w:t>set</w:t>
      </w:r>
      <w:proofErr w:type="gramEnd"/>
      <w:r>
        <w:t xml:space="preserve"> </w:t>
      </w:r>
      <w:proofErr w:type="spellStart"/>
      <w:r>
        <w:t>mapController</w:t>
      </w:r>
      <w:proofErr w:type="spellEnd"/>
      <w:r>
        <w:t xml:space="preserve"> to controller  // </w:t>
      </w:r>
      <w:proofErr w:type="spellStart"/>
      <w:r>
        <w:t>mapController</w:t>
      </w:r>
      <w:proofErr w:type="spellEnd"/>
      <w:r>
        <w:t xml:space="preserve"> </w:t>
      </w:r>
      <w:proofErr w:type="spellStart"/>
      <w:r>
        <w:t>değişkeni</w:t>
      </w:r>
      <w:proofErr w:type="spellEnd"/>
      <w:r>
        <w:t xml:space="preserve"> </w:t>
      </w:r>
      <w:proofErr w:type="spellStart"/>
      <w:r>
        <w:t>kontrol</w:t>
      </w:r>
      <w:proofErr w:type="spellEnd"/>
      <w:r>
        <w:t xml:space="preserve"> </w:t>
      </w:r>
      <w:proofErr w:type="spellStart"/>
      <w:r>
        <w:t>cihazı</w:t>
      </w:r>
      <w:proofErr w:type="spellEnd"/>
      <w:r>
        <w:t xml:space="preserve"> </w:t>
      </w:r>
      <w:proofErr w:type="spellStart"/>
      <w:r>
        <w:t>ile</w:t>
      </w:r>
      <w:proofErr w:type="spellEnd"/>
      <w:r>
        <w:t xml:space="preserve"> </w:t>
      </w:r>
      <w:proofErr w:type="spellStart"/>
      <w:r>
        <w:t>güncellenir</w:t>
      </w:r>
      <w:proofErr w:type="spellEnd"/>
      <w:r>
        <w:t>.</w:t>
      </w:r>
    </w:p>
    <w:p w14:paraId="3F5133B4" w14:textId="77777777" w:rsidR="00660283" w:rsidRDefault="00660283" w:rsidP="00660283"/>
    <w:p w14:paraId="293944BA" w14:textId="77777777" w:rsidR="00660283" w:rsidRDefault="00660283" w:rsidP="00660283">
      <w:r>
        <w:t xml:space="preserve">    </w:t>
      </w:r>
      <w:proofErr w:type="spellStart"/>
      <w:proofErr w:type="gramStart"/>
      <w:r>
        <w:t>getPolyPoints</w:t>
      </w:r>
      <w:proofErr w:type="spellEnd"/>
      <w:r>
        <w:t>(</w:t>
      </w:r>
      <w:proofErr w:type="gramEnd"/>
      <w:r>
        <w:t xml:space="preserve">destination):  // </w:t>
      </w:r>
      <w:proofErr w:type="spellStart"/>
      <w:r>
        <w:t>İki</w:t>
      </w:r>
      <w:proofErr w:type="spellEnd"/>
      <w:r>
        <w:t xml:space="preserve"> </w:t>
      </w:r>
      <w:proofErr w:type="spellStart"/>
      <w:r>
        <w:t>nokta</w:t>
      </w:r>
      <w:proofErr w:type="spellEnd"/>
      <w:r>
        <w:t xml:space="preserve"> </w:t>
      </w:r>
      <w:proofErr w:type="spellStart"/>
      <w:r>
        <w:t>arasındaki</w:t>
      </w:r>
      <w:proofErr w:type="spellEnd"/>
      <w:r>
        <w:t xml:space="preserve"> </w:t>
      </w:r>
      <w:proofErr w:type="spellStart"/>
      <w:r>
        <w:t>polilini</w:t>
      </w:r>
      <w:proofErr w:type="spellEnd"/>
      <w:r>
        <w:t xml:space="preserve"> </w:t>
      </w:r>
      <w:proofErr w:type="spellStart"/>
      <w:r>
        <w:t>alır</w:t>
      </w:r>
      <w:proofErr w:type="spellEnd"/>
      <w:r>
        <w:t>.</w:t>
      </w:r>
    </w:p>
    <w:p w14:paraId="150E603A" w14:textId="77777777" w:rsidR="00660283" w:rsidRDefault="00660283" w:rsidP="00660283">
      <w:r>
        <w:t xml:space="preserve">        </w:t>
      </w:r>
      <w:proofErr w:type="gramStart"/>
      <w:r>
        <w:t>if</w:t>
      </w:r>
      <w:proofErr w:type="gramEnd"/>
      <w:r>
        <w:t xml:space="preserve"> </w:t>
      </w:r>
      <w:proofErr w:type="spellStart"/>
      <w:r>
        <w:t>currentPosition</w:t>
      </w:r>
      <w:proofErr w:type="spellEnd"/>
      <w:r>
        <w:t xml:space="preserve"> is not null:  // </w:t>
      </w:r>
      <w:proofErr w:type="spellStart"/>
      <w:r>
        <w:t>Mevcut</w:t>
      </w:r>
      <w:proofErr w:type="spellEnd"/>
      <w:r>
        <w:t xml:space="preserve"> </w:t>
      </w:r>
      <w:proofErr w:type="spellStart"/>
      <w:r>
        <w:t>konum</w:t>
      </w:r>
      <w:proofErr w:type="spellEnd"/>
      <w:r>
        <w:t xml:space="preserve"> null </w:t>
      </w:r>
      <w:proofErr w:type="spellStart"/>
      <w:r>
        <w:t>değilse</w:t>
      </w:r>
      <w:proofErr w:type="spellEnd"/>
      <w:r>
        <w:t>.</w:t>
      </w:r>
    </w:p>
    <w:p w14:paraId="638E3D93" w14:textId="77777777" w:rsidR="00660283" w:rsidRDefault="00660283" w:rsidP="00660283">
      <w:r>
        <w:t xml:space="preserve">            </w:t>
      </w:r>
      <w:proofErr w:type="spellStart"/>
      <w:proofErr w:type="gramStart"/>
      <w:r>
        <w:t>polylinePoints</w:t>
      </w:r>
      <w:proofErr w:type="spellEnd"/>
      <w:proofErr w:type="gramEnd"/>
      <w:r>
        <w:t xml:space="preserve"> = </w:t>
      </w:r>
      <w:proofErr w:type="spellStart"/>
      <w:r>
        <w:t>PolylinePoints.getRouteBetweenCoordinates</w:t>
      </w:r>
      <w:proofErr w:type="spellEnd"/>
      <w:r>
        <w:t>(</w:t>
      </w:r>
      <w:proofErr w:type="spellStart"/>
      <w:r>
        <w:t>currentPosition</w:t>
      </w:r>
      <w:proofErr w:type="spellEnd"/>
      <w:r>
        <w:t xml:space="preserve">, destination)  // </w:t>
      </w:r>
      <w:proofErr w:type="spellStart"/>
      <w:r>
        <w:t>Polilineleri</w:t>
      </w:r>
      <w:proofErr w:type="spellEnd"/>
      <w:r>
        <w:t xml:space="preserve"> </w:t>
      </w:r>
      <w:proofErr w:type="spellStart"/>
      <w:r>
        <w:t>alır</w:t>
      </w:r>
      <w:proofErr w:type="spellEnd"/>
      <w:r>
        <w:t>.</w:t>
      </w:r>
    </w:p>
    <w:p w14:paraId="62DD2C8F" w14:textId="77777777" w:rsidR="00660283" w:rsidRDefault="00660283" w:rsidP="00660283">
      <w:r>
        <w:t xml:space="preserve">            </w:t>
      </w:r>
      <w:proofErr w:type="gramStart"/>
      <w:r>
        <w:t>update</w:t>
      </w:r>
      <w:proofErr w:type="gramEnd"/>
      <w:r>
        <w:t xml:space="preserve"> map with polyline  // </w:t>
      </w:r>
      <w:proofErr w:type="spellStart"/>
      <w:r>
        <w:t>Harita</w:t>
      </w:r>
      <w:proofErr w:type="spellEnd"/>
      <w:r>
        <w:t xml:space="preserve"> </w:t>
      </w:r>
      <w:proofErr w:type="spellStart"/>
      <w:r>
        <w:t>poliline</w:t>
      </w:r>
      <w:proofErr w:type="spellEnd"/>
      <w:r>
        <w:t xml:space="preserve"> </w:t>
      </w:r>
      <w:proofErr w:type="spellStart"/>
      <w:r>
        <w:t>ile</w:t>
      </w:r>
      <w:proofErr w:type="spellEnd"/>
      <w:r>
        <w:t xml:space="preserve"> </w:t>
      </w:r>
      <w:proofErr w:type="spellStart"/>
      <w:r>
        <w:t>güncellenir</w:t>
      </w:r>
      <w:proofErr w:type="spellEnd"/>
      <w:r>
        <w:t>.</w:t>
      </w:r>
    </w:p>
    <w:p w14:paraId="5A0342F6" w14:textId="77777777" w:rsidR="00660283" w:rsidRDefault="00660283" w:rsidP="00660283"/>
    <w:p w14:paraId="4A2CCF7A" w14:textId="77777777" w:rsidR="00660283" w:rsidRDefault="00660283" w:rsidP="00660283">
      <w:r>
        <w:t xml:space="preserve">    </w:t>
      </w:r>
      <w:proofErr w:type="spellStart"/>
      <w:proofErr w:type="gramStart"/>
      <w:r>
        <w:t>getDirections</w:t>
      </w:r>
      <w:proofErr w:type="spellEnd"/>
      <w:r>
        <w:t>(</w:t>
      </w:r>
      <w:proofErr w:type="gramEnd"/>
      <w:r>
        <w:t xml:space="preserve">start, end):  // </w:t>
      </w:r>
      <w:proofErr w:type="spellStart"/>
      <w:r>
        <w:t>İki</w:t>
      </w:r>
      <w:proofErr w:type="spellEnd"/>
      <w:r>
        <w:t xml:space="preserve"> </w:t>
      </w:r>
      <w:proofErr w:type="spellStart"/>
      <w:r>
        <w:t>nokta</w:t>
      </w:r>
      <w:proofErr w:type="spellEnd"/>
      <w:r>
        <w:t xml:space="preserve"> </w:t>
      </w:r>
      <w:proofErr w:type="spellStart"/>
      <w:r>
        <w:t>arasındaki</w:t>
      </w:r>
      <w:proofErr w:type="spellEnd"/>
      <w:r>
        <w:t xml:space="preserve"> </w:t>
      </w:r>
      <w:proofErr w:type="spellStart"/>
      <w:r>
        <w:t>yönleri</w:t>
      </w:r>
      <w:proofErr w:type="spellEnd"/>
      <w:r>
        <w:t xml:space="preserve"> </w:t>
      </w:r>
      <w:proofErr w:type="spellStart"/>
      <w:r>
        <w:t>alır</w:t>
      </w:r>
      <w:proofErr w:type="spellEnd"/>
      <w:r>
        <w:t>.</w:t>
      </w:r>
    </w:p>
    <w:p w14:paraId="34205BAE" w14:textId="77777777" w:rsidR="00660283" w:rsidRDefault="00660283" w:rsidP="00660283">
      <w:r>
        <w:t xml:space="preserve">        </w:t>
      </w:r>
      <w:proofErr w:type="gramStart"/>
      <w:r>
        <w:t>response</w:t>
      </w:r>
      <w:proofErr w:type="gramEnd"/>
      <w:r>
        <w:t xml:space="preserve"> = </w:t>
      </w:r>
      <w:proofErr w:type="spellStart"/>
      <w:r>
        <w:t>http.get</w:t>
      </w:r>
      <w:proofErr w:type="spellEnd"/>
      <w:r>
        <w:t>(</w:t>
      </w:r>
      <w:proofErr w:type="spellStart"/>
      <w:r>
        <w:t>apiUrl</w:t>
      </w:r>
      <w:proofErr w:type="spellEnd"/>
      <w:r>
        <w:t xml:space="preserve">)  // </w:t>
      </w:r>
      <w:proofErr w:type="spellStart"/>
      <w:r>
        <w:t>API'dan</w:t>
      </w:r>
      <w:proofErr w:type="spellEnd"/>
      <w:r>
        <w:t xml:space="preserve"> </w:t>
      </w:r>
      <w:proofErr w:type="spellStart"/>
      <w:r>
        <w:t>yanıt</w:t>
      </w:r>
      <w:proofErr w:type="spellEnd"/>
      <w:r>
        <w:t xml:space="preserve"> </w:t>
      </w:r>
      <w:proofErr w:type="spellStart"/>
      <w:r>
        <w:t>alınır</w:t>
      </w:r>
      <w:proofErr w:type="spellEnd"/>
      <w:r>
        <w:t>.</w:t>
      </w:r>
    </w:p>
    <w:p w14:paraId="5869EC50" w14:textId="77777777" w:rsidR="00660283" w:rsidRDefault="00660283" w:rsidP="00660283">
      <w:r>
        <w:t xml:space="preserve">        </w:t>
      </w:r>
      <w:proofErr w:type="gramStart"/>
      <w:r>
        <w:t>data</w:t>
      </w:r>
      <w:proofErr w:type="gramEnd"/>
      <w:r>
        <w:t xml:space="preserve"> = </w:t>
      </w:r>
      <w:proofErr w:type="spellStart"/>
      <w:r>
        <w:t>json.decode</w:t>
      </w:r>
      <w:proofErr w:type="spellEnd"/>
      <w:r>
        <w:t>(</w:t>
      </w:r>
      <w:proofErr w:type="spellStart"/>
      <w:r>
        <w:t>response.body</w:t>
      </w:r>
      <w:proofErr w:type="spellEnd"/>
      <w:r>
        <w:t xml:space="preserve">)  // JSON </w:t>
      </w:r>
      <w:proofErr w:type="spellStart"/>
      <w:r>
        <w:t>yanıtı</w:t>
      </w:r>
      <w:proofErr w:type="spellEnd"/>
      <w:r>
        <w:t xml:space="preserve"> </w:t>
      </w:r>
      <w:proofErr w:type="spellStart"/>
      <w:r>
        <w:t>çözümlenir</w:t>
      </w:r>
      <w:proofErr w:type="spellEnd"/>
      <w:r>
        <w:t>.</w:t>
      </w:r>
    </w:p>
    <w:p w14:paraId="729BAB8D" w14:textId="77777777" w:rsidR="00660283" w:rsidRDefault="00660283" w:rsidP="00660283">
      <w:r>
        <w:t xml:space="preserve">        </w:t>
      </w:r>
      <w:proofErr w:type="gramStart"/>
      <w:r>
        <w:t>return</w:t>
      </w:r>
      <w:proofErr w:type="gramEnd"/>
      <w:r>
        <w:t xml:space="preserve"> </w:t>
      </w:r>
      <w:proofErr w:type="spellStart"/>
      <w:r>
        <w:t>parseDirections</w:t>
      </w:r>
      <w:proofErr w:type="spellEnd"/>
      <w:r>
        <w:t xml:space="preserve">(data)  // </w:t>
      </w:r>
      <w:proofErr w:type="spellStart"/>
      <w:r>
        <w:t>Yönler</w:t>
      </w:r>
      <w:proofErr w:type="spellEnd"/>
      <w:r>
        <w:t xml:space="preserve"> </w:t>
      </w:r>
      <w:proofErr w:type="spellStart"/>
      <w:r>
        <w:t>ayrıştırılır</w:t>
      </w:r>
      <w:proofErr w:type="spellEnd"/>
      <w:r>
        <w:t xml:space="preserve"> </w:t>
      </w:r>
      <w:proofErr w:type="spellStart"/>
      <w:r>
        <w:t>ve</w:t>
      </w:r>
      <w:proofErr w:type="spellEnd"/>
      <w:r>
        <w:t xml:space="preserve"> </w:t>
      </w:r>
      <w:proofErr w:type="spellStart"/>
      <w:r>
        <w:t>döndürülür</w:t>
      </w:r>
      <w:proofErr w:type="spellEnd"/>
      <w:r>
        <w:t>.</w:t>
      </w:r>
    </w:p>
    <w:p w14:paraId="59112F0A" w14:textId="77777777" w:rsidR="00660283" w:rsidRDefault="00660283" w:rsidP="00660283"/>
    <w:p w14:paraId="0346855A" w14:textId="77777777" w:rsidR="00660283" w:rsidRDefault="00660283" w:rsidP="00660283">
      <w:r>
        <w:t xml:space="preserve">    </w:t>
      </w:r>
      <w:proofErr w:type="spellStart"/>
      <w:proofErr w:type="gramStart"/>
      <w:r>
        <w:t>parseDirections</w:t>
      </w:r>
      <w:proofErr w:type="spellEnd"/>
      <w:r>
        <w:t>(</w:t>
      </w:r>
      <w:proofErr w:type="gramEnd"/>
      <w:r>
        <w:t xml:space="preserve">data):  // </w:t>
      </w:r>
      <w:proofErr w:type="spellStart"/>
      <w:r>
        <w:t>Yönleri</w:t>
      </w:r>
      <w:proofErr w:type="spellEnd"/>
      <w:r>
        <w:t xml:space="preserve"> </w:t>
      </w:r>
      <w:proofErr w:type="spellStart"/>
      <w:r>
        <w:t>ayrıştırır</w:t>
      </w:r>
      <w:proofErr w:type="spellEnd"/>
      <w:r>
        <w:t>.</w:t>
      </w:r>
    </w:p>
    <w:p w14:paraId="437684B1" w14:textId="77777777" w:rsidR="00660283" w:rsidRDefault="00660283" w:rsidP="00660283">
      <w:r>
        <w:t xml:space="preserve">        </w:t>
      </w:r>
      <w:proofErr w:type="gramStart"/>
      <w:r>
        <w:t>if</w:t>
      </w:r>
      <w:proofErr w:type="gramEnd"/>
      <w:r>
        <w:t xml:space="preserve"> routes exist:  // </w:t>
      </w:r>
      <w:proofErr w:type="spellStart"/>
      <w:r>
        <w:t>Eğer</w:t>
      </w:r>
      <w:proofErr w:type="spellEnd"/>
      <w:r>
        <w:t xml:space="preserve"> </w:t>
      </w:r>
      <w:proofErr w:type="spellStart"/>
      <w:r>
        <w:t>rotalar</w:t>
      </w:r>
      <w:proofErr w:type="spellEnd"/>
      <w:r>
        <w:t xml:space="preserve"> </w:t>
      </w:r>
      <w:proofErr w:type="spellStart"/>
      <w:r>
        <w:t>varsa</w:t>
      </w:r>
      <w:proofErr w:type="spellEnd"/>
      <w:r>
        <w:t>.</w:t>
      </w:r>
    </w:p>
    <w:p w14:paraId="34CD6095" w14:textId="77777777" w:rsidR="00660283" w:rsidRDefault="00660283" w:rsidP="00660283">
      <w:r>
        <w:t xml:space="preserve">            </w:t>
      </w:r>
      <w:proofErr w:type="gramStart"/>
      <w:r>
        <w:t>instructions</w:t>
      </w:r>
      <w:proofErr w:type="gramEnd"/>
      <w:r>
        <w:t xml:space="preserve"> = []  // </w:t>
      </w:r>
      <w:proofErr w:type="spellStart"/>
      <w:r>
        <w:t>Talimatlar</w:t>
      </w:r>
      <w:proofErr w:type="spellEnd"/>
      <w:r>
        <w:t xml:space="preserve"> </w:t>
      </w:r>
      <w:proofErr w:type="spellStart"/>
      <w:r>
        <w:t>listesi</w:t>
      </w:r>
      <w:proofErr w:type="spellEnd"/>
      <w:r>
        <w:t xml:space="preserve"> </w:t>
      </w:r>
      <w:proofErr w:type="spellStart"/>
      <w:r>
        <w:t>oluşturulur</w:t>
      </w:r>
      <w:proofErr w:type="spellEnd"/>
      <w:r>
        <w:t>.</w:t>
      </w:r>
    </w:p>
    <w:p w14:paraId="45FEFC49" w14:textId="77777777" w:rsidR="00660283" w:rsidRDefault="00660283" w:rsidP="00660283">
      <w:r>
        <w:t xml:space="preserve">            </w:t>
      </w:r>
      <w:proofErr w:type="spellStart"/>
      <w:proofErr w:type="gramStart"/>
      <w:r>
        <w:t>walkingDirections</w:t>
      </w:r>
      <w:proofErr w:type="spellEnd"/>
      <w:proofErr w:type="gramEnd"/>
      <w:r>
        <w:t xml:space="preserve"> = </w:t>
      </w:r>
      <w:proofErr w:type="spellStart"/>
      <w:r>
        <w:t>getWalkingDirections</w:t>
      </w:r>
      <w:proofErr w:type="spellEnd"/>
      <w:r>
        <w:t xml:space="preserve">(data)  // </w:t>
      </w:r>
      <w:proofErr w:type="spellStart"/>
      <w:r>
        <w:t>Yürüyüş</w:t>
      </w:r>
      <w:proofErr w:type="spellEnd"/>
      <w:r>
        <w:t xml:space="preserve"> </w:t>
      </w:r>
      <w:proofErr w:type="spellStart"/>
      <w:r>
        <w:t>talimatları</w:t>
      </w:r>
      <w:proofErr w:type="spellEnd"/>
      <w:r>
        <w:t xml:space="preserve"> </w:t>
      </w:r>
      <w:proofErr w:type="spellStart"/>
      <w:r>
        <w:t>alınır</w:t>
      </w:r>
      <w:proofErr w:type="spellEnd"/>
      <w:r>
        <w:t>.</w:t>
      </w:r>
    </w:p>
    <w:p w14:paraId="62215349" w14:textId="77777777" w:rsidR="00660283" w:rsidRDefault="00660283" w:rsidP="00660283">
      <w:r>
        <w:t xml:space="preserve">            </w:t>
      </w:r>
      <w:proofErr w:type="spellStart"/>
      <w:proofErr w:type="gramStart"/>
      <w:r>
        <w:t>instructions.addAll</w:t>
      </w:r>
      <w:proofErr w:type="spellEnd"/>
      <w:r>
        <w:t>(</w:t>
      </w:r>
      <w:proofErr w:type="spellStart"/>
      <w:proofErr w:type="gramEnd"/>
      <w:r>
        <w:t>walkingDirections</w:t>
      </w:r>
      <w:proofErr w:type="spellEnd"/>
      <w:r>
        <w:t xml:space="preserve">)  // </w:t>
      </w:r>
      <w:proofErr w:type="spellStart"/>
      <w:r>
        <w:t>Yürüyüş</w:t>
      </w:r>
      <w:proofErr w:type="spellEnd"/>
      <w:r>
        <w:t xml:space="preserve"> </w:t>
      </w:r>
      <w:proofErr w:type="spellStart"/>
      <w:r>
        <w:t>talimatları</w:t>
      </w:r>
      <w:proofErr w:type="spellEnd"/>
      <w:r>
        <w:t xml:space="preserve"> </w:t>
      </w:r>
      <w:proofErr w:type="spellStart"/>
      <w:r>
        <w:t>eklenir</w:t>
      </w:r>
      <w:proofErr w:type="spellEnd"/>
      <w:r>
        <w:t>.</w:t>
      </w:r>
    </w:p>
    <w:p w14:paraId="3384FE66" w14:textId="77777777" w:rsidR="00660283" w:rsidRDefault="00660283" w:rsidP="00660283">
      <w:r>
        <w:t xml:space="preserve">            </w:t>
      </w:r>
      <w:proofErr w:type="spellStart"/>
      <w:proofErr w:type="gramStart"/>
      <w:r>
        <w:t>busInfo</w:t>
      </w:r>
      <w:proofErr w:type="spellEnd"/>
      <w:proofErr w:type="gramEnd"/>
      <w:r>
        <w:t xml:space="preserve"> = </w:t>
      </w:r>
      <w:proofErr w:type="spellStart"/>
      <w:r>
        <w:t>getBusInfo</w:t>
      </w:r>
      <w:proofErr w:type="spellEnd"/>
      <w:r>
        <w:t xml:space="preserve">(data)  // </w:t>
      </w:r>
      <w:proofErr w:type="spellStart"/>
      <w:r>
        <w:t>Otobüs</w:t>
      </w:r>
      <w:proofErr w:type="spellEnd"/>
      <w:r>
        <w:t xml:space="preserve"> </w:t>
      </w:r>
      <w:proofErr w:type="spellStart"/>
      <w:r>
        <w:t>bilgisi</w:t>
      </w:r>
      <w:proofErr w:type="spellEnd"/>
      <w:r>
        <w:t xml:space="preserve"> </w:t>
      </w:r>
      <w:proofErr w:type="spellStart"/>
      <w:r>
        <w:t>alınır</w:t>
      </w:r>
      <w:proofErr w:type="spellEnd"/>
      <w:r>
        <w:t>.</w:t>
      </w:r>
    </w:p>
    <w:p w14:paraId="10205198" w14:textId="77777777" w:rsidR="00660283" w:rsidRDefault="00660283" w:rsidP="00660283">
      <w:r>
        <w:t xml:space="preserve">            </w:t>
      </w:r>
      <w:proofErr w:type="spellStart"/>
      <w:proofErr w:type="gramStart"/>
      <w:r>
        <w:t>instructions.add</w:t>
      </w:r>
      <w:proofErr w:type="spellEnd"/>
      <w:r>
        <w:t>(</w:t>
      </w:r>
      <w:proofErr w:type="spellStart"/>
      <w:proofErr w:type="gramEnd"/>
      <w:r>
        <w:t>busInfo</w:t>
      </w:r>
      <w:proofErr w:type="spellEnd"/>
      <w:r>
        <w:t xml:space="preserve">)  // </w:t>
      </w:r>
      <w:proofErr w:type="spellStart"/>
      <w:r>
        <w:t>Otobüs</w:t>
      </w:r>
      <w:proofErr w:type="spellEnd"/>
      <w:r>
        <w:t xml:space="preserve"> </w:t>
      </w:r>
      <w:proofErr w:type="spellStart"/>
      <w:r>
        <w:t>bilgisi</w:t>
      </w:r>
      <w:proofErr w:type="spellEnd"/>
      <w:r>
        <w:t xml:space="preserve"> </w:t>
      </w:r>
      <w:proofErr w:type="spellStart"/>
      <w:r>
        <w:t>eklenir</w:t>
      </w:r>
      <w:proofErr w:type="spellEnd"/>
      <w:r>
        <w:t>.</w:t>
      </w:r>
    </w:p>
    <w:p w14:paraId="42E6F315" w14:textId="77777777" w:rsidR="00660283" w:rsidRDefault="00660283" w:rsidP="00660283">
      <w:r>
        <w:t xml:space="preserve">            </w:t>
      </w:r>
      <w:proofErr w:type="gramStart"/>
      <w:r>
        <w:t>return</w:t>
      </w:r>
      <w:proofErr w:type="gramEnd"/>
      <w:r>
        <w:t xml:space="preserve"> instructions  // </w:t>
      </w:r>
      <w:proofErr w:type="spellStart"/>
      <w:r>
        <w:t>Talimatlar</w:t>
      </w:r>
      <w:proofErr w:type="spellEnd"/>
      <w:r>
        <w:t xml:space="preserve"> </w:t>
      </w:r>
      <w:proofErr w:type="spellStart"/>
      <w:r>
        <w:t>döndürülür</w:t>
      </w:r>
      <w:proofErr w:type="spellEnd"/>
      <w:r>
        <w:t>.</w:t>
      </w:r>
    </w:p>
    <w:p w14:paraId="310855AE" w14:textId="77777777" w:rsidR="00660283" w:rsidRDefault="00660283" w:rsidP="00660283">
      <w:r>
        <w:t xml:space="preserve">        </w:t>
      </w:r>
      <w:proofErr w:type="gramStart"/>
      <w:r>
        <w:t>else</w:t>
      </w:r>
      <w:proofErr w:type="gramEnd"/>
      <w:r>
        <w:t>:</w:t>
      </w:r>
    </w:p>
    <w:p w14:paraId="27CBC104" w14:textId="77777777" w:rsidR="00660283" w:rsidRDefault="00660283" w:rsidP="00660283">
      <w:r>
        <w:t xml:space="preserve">            </w:t>
      </w:r>
      <w:proofErr w:type="gramStart"/>
      <w:r>
        <w:t>return</w:t>
      </w:r>
      <w:proofErr w:type="gramEnd"/>
      <w:r>
        <w:t xml:space="preserve"> ""  // Rota </w:t>
      </w:r>
      <w:proofErr w:type="spellStart"/>
      <w:r>
        <w:t>yoksa</w:t>
      </w:r>
      <w:proofErr w:type="spellEnd"/>
      <w:r>
        <w:t xml:space="preserve"> </w:t>
      </w:r>
      <w:proofErr w:type="spellStart"/>
      <w:r>
        <w:t>boş</w:t>
      </w:r>
      <w:proofErr w:type="spellEnd"/>
      <w:r>
        <w:t xml:space="preserve"> </w:t>
      </w:r>
      <w:proofErr w:type="spellStart"/>
      <w:r>
        <w:t>döndürülür</w:t>
      </w:r>
      <w:proofErr w:type="spellEnd"/>
      <w:r>
        <w:t>.</w:t>
      </w:r>
    </w:p>
    <w:p w14:paraId="4EB870E6" w14:textId="77777777" w:rsidR="00660283" w:rsidRDefault="00660283" w:rsidP="00660283"/>
    <w:p w14:paraId="14CFF51C" w14:textId="77777777" w:rsidR="00660283" w:rsidRDefault="00660283" w:rsidP="00660283">
      <w:r>
        <w:t xml:space="preserve">    </w:t>
      </w:r>
      <w:proofErr w:type="spellStart"/>
      <w:proofErr w:type="gramStart"/>
      <w:r>
        <w:t>getWalkingDirections</w:t>
      </w:r>
      <w:proofErr w:type="spellEnd"/>
      <w:r>
        <w:t>(</w:t>
      </w:r>
      <w:proofErr w:type="gramEnd"/>
      <w:r>
        <w:t xml:space="preserve">data):  // </w:t>
      </w:r>
      <w:proofErr w:type="spellStart"/>
      <w:r>
        <w:t>Yürüyüş</w:t>
      </w:r>
      <w:proofErr w:type="spellEnd"/>
      <w:r>
        <w:t xml:space="preserve"> </w:t>
      </w:r>
      <w:proofErr w:type="spellStart"/>
      <w:r>
        <w:t>yönlerini</w:t>
      </w:r>
      <w:proofErr w:type="spellEnd"/>
      <w:r>
        <w:t xml:space="preserve"> </w:t>
      </w:r>
      <w:proofErr w:type="spellStart"/>
      <w:r>
        <w:t>alır</w:t>
      </w:r>
      <w:proofErr w:type="spellEnd"/>
      <w:r>
        <w:t>.</w:t>
      </w:r>
    </w:p>
    <w:p w14:paraId="08FAE694" w14:textId="77777777" w:rsidR="00660283" w:rsidRDefault="00660283" w:rsidP="00660283">
      <w:r>
        <w:t xml:space="preserve">        </w:t>
      </w:r>
      <w:proofErr w:type="gramStart"/>
      <w:r>
        <w:t>steps</w:t>
      </w:r>
      <w:proofErr w:type="gramEnd"/>
      <w:r>
        <w:t xml:space="preserve"> = data['routes'][0]['legs'][0]['steps']  // </w:t>
      </w:r>
      <w:proofErr w:type="spellStart"/>
      <w:r>
        <w:t>Adımlar</w:t>
      </w:r>
      <w:proofErr w:type="spellEnd"/>
      <w:r>
        <w:t xml:space="preserve"> </w:t>
      </w:r>
      <w:proofErr w:type="spellStart"/>
      <w:r>
        <w:t>alınır</w:t>
      </w:r>
      <w:proofErr w:type="spellEnd"/>
      <w:r>
        <w:t>.</w:t>
      </w:r>
    </w:p>
    <w:p w14:paraId="1C6C601C" w14:textId="77777777" w:rsidR="00660283" w:rsidRDefault="00660283" w:rsidP="00660283">
      <w:r>
        <w:t xml:space="preserve">        </w:t>
      </w:r>
      <w:proofErr w:type="gramStart"/>
      <w:r>
        <w:t>for</w:t>
      </w:r>
      <w:proofErr w:type="gramEnd"/>
      <w:r>
        <w:t xml:space="preserve"> step in steps:  // Her </w:t>
      </w:r>
      <w:proofErr w:type="spellStart"/>
      <w:r>
        <w:t>adım</w:t>
      </w:r>
      <w:proofErr w:type="spellEnd"/>
      <w:r>
        <w:t xml:space="preserve"> </w:t>
      </w:r>
      <w:proofErr w:type="spellStart"/>
      <w:r>
        <w:t>için</w:t>
      </w:r>
      <w:proofErr w:type="spellEnd"/>
      <w:r>
        <w:t>.</w:t>
      </w:r>
    </w:p>
    <w:p w14:paraId="04AFC953" w14:textId="77777777" w:rsidR="00660283" w:rsidRDefault="00660283" w:rsidP="00660283">
      <w:r>
        <w:t xml:space="preserve">            </w:t>
      </w:r>
      <w:proofErr w:type="gramStart"/>
      <w:r>
        <w:t>if</w:t>
      </w:r>
      <w:proofErr w:type="gramEnd"/>
      <w:r>
        <w:t xml:space="preserve"> step['</w:t>
      </w:r>
      <w:proofErr w:type="spellStart"/>
      <w:r>
        <w:t>travel_mode</w:t>
      </w:r>
      <w:proofErr w:type="spellEnd"/>
      <w:r>
        <w:t xml:space="preserve">'] == 'WALKING':  // </w:t>
      </w:r>
      <w:proofErr w:type="spellStart"/>
      <w:r>
        <w:t>Eğer</w:t>
      </w:r>
      <w:proofErr w:type="spellEnd"/>
      <w:r>
        <w:t xml:space="preserve"> </w:t>
      </w:r>
      <w:proofErr w:type="spellStart"/>
      <w:r>
        <w:t>yürüyüş</w:t>
      </w:r>
      <w:proofErr w:type="spellEnd"/>
      <w:r>
        <w:t xml:space="preserve"> </w:t>
      </w:r>
      <w:proofErr w:type="spellStart"/>
      <w:r>
        <w:t>adımıysa</w:t>
      </w:r>
      <w:proofErr w:type="spellEnd"/>
      <w:r>
        <w:t>.</w:t>
      </w:r>
    </w:p>
    <w:p w14:paraId="66CB1CA3" w14:textId="77777777" w:rsidR="00660283" w:rsidRDefault="00660283" w:rsidP="00660283">
      <w:r>
        <w:t xml:space="preserve">                </w:t>
      </w:r>
      <w:proofErr w:type="gramStart"/>
      <w:r>
        <w:t>add</w:t>
      </w:r>
      <w:proofErr w:type="gramEnd"/>
      <w:r>
        <w:t xml:space="preserve"> formatted walking instruction to list  // </w:t>
      </w:r>
      <w:proofErr w:type="spellStart"/>
      <w:r>
        <w:t>Formatlanmış</w:t>
      </w:r>
      <w:proofErr w:type="spellEnd"/>
      <w:r>
        <w:t xml:space="preserve"> </w:t>
      </w:r>
      <w:proofErr w:type="spellStart"/>
      <w:r>
        <w:t>yürüyüş</w:t>
      </w:r>
      <w:proofErr w:type="spellEnd"/>
      <w:r>
        <w:t xml:space="preserve"> </w:t>
      </w:r>
      <w:proofErr w:type="spellStart"/>
      <w:r>
        <w:t>talimatı</w:t>
      </w:r>
      <w:proofErr w:type="spellEnd"/>
      <w:r>
        <w:t xml:space="preserve"> </w:t>
      </w:r>
      <w:proofErr w:type="spellStart"/>
      <w:r>
        <w:t>listeye</w:t>
      </w:r>
      <w:proofErr w:type="spellEnd"/>
      <w:r>
        <w:t xml:space="preserve"> </w:t>
      </w:r>
      <w:proofErr w:type="spellStart"/>
      <w:r>
        <w:t>eklenir</w:t>
      </w:r>
      <w:proofErr w:type="spellEnd"/>
      <w:r>
        <w:t>.</w:t>
      </w:r>
    </w:p>
    <w:p w14:paraId="19168EDB" w14:textId="77777777" w:rsidR="00660283" w:rsidRDefault="00660283" w:rsidP="00660283">
      <w:r>
        <w:t xml:space="preserve">        </w:t>
      </w:r>
      <w:proofErr w:type="gramStart"/>
      <w:r>
        <w:t>return</w:t>
      </w:r>
      <w:proofErr w:type="gramEnd"/>
      <w:r>
        <w:t xml:space="preserve"> list  // </w:t>
      </w:r>
      <w:proofErr w:type="spellStart"/>
      <w:r>
        <w:t>Yürüyüş</w:t>
      </w:r>
      <w:proofErr w:type="spellEnd"/>
      <w:r>
        <w:t xml:space="preserve"> </w:t>
      </w:r>
      <w:proofErr w:type="spellStart"/>
      <w:r>
        <w:t>talimatları</w:t>
      </w:r>
      <w:proofErr w:type="spellEnd"/>
      <w:r>
        <w:t xml:space="preserve"> </w:t>
      </w:r>
      <w:proofErr w:type="spellStart"/>
      <w:r>
        <w:t>listesi</w:t>
      </w:r>
      <w:proofErr w:type="spellEnd"/>
      <w:r>
        <w:t xml:space="preserve"> </w:t>
      </w:r>
      <w:proofErr w:type="spellStart"/>
      <w:r>
        <w:t>döndürülür</w:t>
      </w:r>
      <w:proofErr w:type="spellEnd"/>
      <w:r>
        <w:t>.</w:t>
      </w:r>
    </w:p>
    <w:p w14:paraId="117321C8" w14:textId="77777777" w:rsidR="00660283" w:rsidRDefault="00660283" w:rsidP="00660283"/>
    <w:p w14:paraId="08E3AE4E" w14:textId="77777777" w:rsidR="00660283" w:rsidRDefault="00660283" w:rsidP="00660283">
      <w:r>
        <w:t xml:space="preserve">    </w:t>
      </w:r>
      <w:proofErr w:type="spellStart"/>
      <w:proofErr w:type="gramStart"/>
      <w:r>
        <w:t>getBusInfo</w:t>
      </w:r>
      <w:proofErr w:type="spellEnd"/>
      <w:r>
        <w:t>(</w:t>
      </w:r>
      <w:proofErr w:type="gramEnd"/>
      <w:r>
        <w:t xml:space="preserve">data):  // </w:t>
      </w:r>
      <w:proofErr w:type="spellStart"/>
      <w:r>
        <w:t>Otobüs</w:t>
      </w:r>
      <w:proofErr w:type="spellEnd"/>
      <w:r>
        <w:t xml:space="preserve"> </w:t>
      </w:r>
      <w:proofErr w:type="spellStart"/>
      <w:r>
        <w:t>bilgilerini</w:t>
      </w:r>
      <w:proofErr w:type="spellEnd"/>
      <w:r>
        <w:t xml:space="preserve"> </w:t>
      </w:r>
      <w:proofErr w:type="spellStart"/>
      <w:r>
        <w:t>alır</w:t>
      </w:r>
      <w:proofErr w:type="spellEnd"/>
      <w:r>
        <w:t>.</w:t>
      </w:r>
    </w:p>
    <w:p w14:paraId="21A2A61A" w14:textId="77777777" w:rsidR="00660283" w:rsidRDefault="00660283" w:rsidP="00660283">
      <w:r>
        <w:t xml:space="preserve">        </w:t>
      </w:r>
      <w:proofErr w:type="gramStart"/>
      <w:r>
        <w:t>steps</w:t>
      </w:r>
      <w:proofErr w:type="gramEnd"/>
      <w:r>
        <w:t xml:space="preserve"> = data['routes'][0]['legs'][0]['steps']  // </w:t>
      </w:r>
      <w:proofErr w:type="spellStart"/>
      <w:r>
        <w:t>Adımlar</w:t>
      </w:r>
      <w:proofErr w:type="spellEnd"/>
      <w:r>
        <w:t xml:space="preserve"> </w:t>
      </w:r>
      <w:proofErr w:type="spellStart"/>
      <w:r>
        <w:t>alınır</w:t>
      </w:r>
      <w:proofErr w:type="spellEnd"/>
      <w:r>
        <w:t>.</w:t>
      </w:r>
    </w:p>
    <w:p w14:paraId="77CAFD06" w14:textId="77777777" w:rsidR="00660283" w:rsidRDefault="00660283" w:rsidP="00660283">
      <w:r>
        <w:t xml:space="preserve">        </w:t>
      </w:r>
      <w:proofErr w:type="gramStart"/>
      <w:r>
        <w:t>for</w:t>
      </w:r>
      <w:proofErr w:type="gramEnd"/>
      <w:r>
        <w:t xml:space="preserve"> step in steps:  // Her </w:t>
      </w:r>
      <w:proofErr w:type="spellStart"/>
      <w:r>
        <w:t>adım</w:t>
      </w:r>
      <w:proofErr w:type="spellEnd"/>
      <w:r>
        <w:t xml:space="preserve"> </w:t>
      </w:r>
      <w:proofErr w:type="spellStart"/>
      <w:r>
        <w:t>için</w:t>
      </w:r>
      <w:proofErr w:type="spellEnd"/>
      <w:r>
        <w:t>.</w:t>
      </w:r>
    </w:p>
    <w:p w14:paraId="4159B741" w14:textId="77777777" w:rsidR="00660283" w:rsidRDefault="00660283" w:rsidP="00660283">
      <w:r>
        <w:t xml:space="preserve">            </w:t>
      </w:r>
      <w:proofErr w:type="gramStart"/>
      <w:r>
        <w:t>if</w:t>
      </w:r>
      <w:proofErr w:type="gramEnd"/>
      <w:r>
        <w:t xml:space="preserve"> step['</w:t>
      </w:r>
      <w:proofErr w:type="spellStart"/>
      <w:r>
        <w:t>travel_mode</w:t>
      </w:r>
      <w:proofErr w:type="spellEnd"/>
      <w:r>
        <w:t xml:space="preserve">'] == 'TRANSIT':  // </w:t>
      </w:r>
      <w:proofErr w:type="spellStart"/>
      <w:r>
        <w:t>Eğer</w:t>
      </w:r>
      <w:proofErr w:type="spellEnd"/>
      <w:r>
        <w:t xml:space="preserve"> </w:t>
      </w:r>
      <w:proofErr w:type="spellStart"/>
      <w:r>
        <w:t>toplu</w:t>
      </w:r>
      <w:proofErr w:type="spellEnd"/>
      <w:r>
        <w:t xml:space="preserve"> </w:t>
      </w:r>
      <w:proofErr w:type="spellStart"/>
      <w:r>
        <w:t>taşıma</w:t>
      </w:r>
      <w:proofErr w:type="spellEnd"/>
      <w:r>
        <w:t xml:space="preserve"> </w:t>
      </w:r>
      <w:proofErr w:type="spellStart"/>
      <w:r>
        <w:t>adımıysa</w:t>
      </w:r>
      <w:proofErr w:type="spellEnd"/>
      <w:r>
        <w:t>.</w:t>
      </w:r>
    </w:p>
    <w:p w14:paraId="29D81DFE" w14:textId="77777777" w:rsidR="00660283" w:rsidRDefault="00660283" w:rsidP="00660283">
      <w:r>
        <w:lastRenderedPageBreak/>
        <w:t xml:space="preserve">                </w:t>
      </w:r>
      <w:proofErr w:type="gramStart"/>
      <w:r>
        <w:t>return</w:t>
      </w:r>
      <w:proofErr w:type="gramEnd"/>
      <w:r>
        <w:t xml:space="preserve"> formatted bus info  // </w:t>
      </w:r>
      <w:proofErr w:type="spellStart"/>
      <w:r>
        <w:t>Formatlanmış</w:t>
      </w:r>
      <w:proofErr w:type="spellEnd"/>
      <w:r>
        <w:t xml:space="preserve"> </w:t>
      </w:r>
      <w:proofErr w:type="spellStart"/>
      <w:r>
        <w:t>otobüs</w:t>
      </w:r>
      <w:proofErr w:type="spellEnd"/>
      <w:r>
        <w:t xml:space="preserve"> </w:t>
      </w:r>
      <w:proofErr w:type="spellStart"/>
      <w:r>
        <w:t>bilgisi</w:t>
      </w:r>
      <w:proofErr w:type="spellEnd"/>
      <w:r>
        <w:t xml:space="preserve"> </w:t>
      </w:r>
      <w:proofErr w:type="spellStart"/>
      <w:r>
        <w:t>döndürülür</w:t>
      </w:r>
      <w:proofErr w:type="spellEnd"/>
      <w:r>
        <w:t>.</w:t>
      </w:r>
    </w:p>
    <w:p w14:paraId="630369E5" w14:textId="77777777" w:rsidR="00660283" w:rsidRDefault="00660283" w:rsidP="00660283"/>
    <w:p w14:paraId="1502611E" w14:textId="77777777" w:rsidR="00660283" w:rsidRDefault="00660283" w:rsidP="00660283">
      <w:r>
        <w:t xml:space="preserve">    </w:t>
      </w:r>
      <w:proofErr w:type="spellStart"/>
      <w:proofErr w:type="gramStart"/>
      <w:r>
        <w:t>getTextToAdress</w:t>
      </w:r>
      <w:proofErr w:type="spellEnd"/>
      <w:r>
        <w:t>(</w:t>
      </w:r>
      <w:proofErr w:type="spellStart"/>
      <w:proofErr w:type="gramEnd"/>
      <w:r>
        <w:t>adress</w:t>
      </w:r>
      <w:proofErr w:type="spellEnd"/>
      <w:r>
        <w:t xml:space="preserve">):  // </w:t>
      </w:r>
      <w:proofErr w:type="spellStart"/>
      <w:r>
        <w:t>Adresi</w:t>
      </w:r>
      <w:proofErr w:type="spellEnd"/>
      <w:r>
        <w:t xml:space="preserve"> </w:t>
      </w:r>
      <w:proofErr w:type="spellStart"/>
      <w:r>
        <w:t>metne</w:t>
      </w:r>
      <w:proofErr w:type="spellEnd"/>
      <w:r>
        <w:t xml:space="preserve"> </w:t>
      </w:r>
      <w:proofErr w:type="spellStart"/>
      <w:r>
        <w:t>çevirir</w:t>
      </w:r>
      <w:proofErr w:type="spellEnd"/>
      <w:r>
        <w:t>.</w:t>
      </w:r>
    </w:p>
    <w:p w14:paraId="17547718" w14:textId="77777777" w:rsidR="00660283" w:rsidRDefault="00660283" w:rsidP="00660283">
      <w:r>
        <w:t xml:space="preserve">        </w:t>
      </w:r>
      <w:proofErr w:type="gramStart"/>
      <w:r>
        <w:t>locations</w:t>
      </w:r>
      <w:proofErr w:type="gramEnd"/>
      <w:r>
        <w:t xml:space="preserve"> = </w:t>
      </w:r>
      <w:proofErr w:type="spellStart"/>
      <w:r>
        <w:t>locationFromAddress</w:t>
      </w:r>
      <w:proofErr w:type="spellEnd"/>
      <w:r>
        <w:t>(</w:t>
      </w:r>
      <w:proofErr w:type="spellStart"/>
      <w:r>
        <w:t>adress</w:t>
      </w:r>
      <w:proofErr w:type="spellEnd"/>
      <w:r>
        <w:t xml:space="preserve">)  // </w:t>
      </w:r>
      <w:proofErr w:type="spellStart"/>
      <w:r>
        <w:t>Adresten</w:t>
      </w:r>
      <w:proofErr w:type="spellEnd"/>
      <w:r>
        <w:t xml:space="preserve"> </w:t>
      </w:r>
      <w:proofErr w:type="spellStart"/>
      <w:r>
        <w:t>konumlar</w:t>
      </w:r>
      <w:proofErr w:type="spellEnd"/>
      <w:r>
        <w:t xml:space="preserve"> </w:t>
      </w:r>
      <w:proofErr w:type="spellStart"/>
      <w:r>
        <w:t>alınır</w:t>
      </w:r>
      <w:proofErr w:type="spellEnd"/>
      <w:r>
        <w:t>.</w:t>
      </w:r>
    </w:p>
    <w:p w14:paraId="1E699A3B" w14:textId="77777777" w:rsidR="00660283" w:rsidRDefault="00660283" w:rsidP="00660283">
      <w:r>
        <w:t xml:space="preserve">        </w:t>
      </w:r>
      <w:proofErr w:type="gramStart"/>
      <w:r>
        <w:t>directions</w:t>
      </w:r>
      <w:proofErr w:type="gramEnd"/>
      <w:r>
        <w:t xml:space="preserve"> = </w:t>
      </w:r>
      <w:proofErr w:type="spellStart"/>
      <w:r>
        <w:t>getDirections</w:t>
      </w:r>
      <w:proofErr w:type="spellEnd"/>
      <w:r>
        <w:t>(</w:t>
      </w:r>
      <w:proofErr w:type="spellStart"/>
      <w:r>
        <w:t>currentPosition</w:t>
      </w:r>
      <w:proofErr w:type="spellEnd"/>
      <w:r>
        <w:t xml:space="preserve">, locations[0])  // </w:t>
      </w:r>
      <w:proofErr w:type="spellStart"/>
      <w:r>
        <w:t>Yönler</w:t>
      </w:r>
      <w:proofErr w:type="spellEnd"/>
      <w:r>
        <w:t xml:space="preserve"> </w:t>
      </w:r>
      <w:proofErr w:type="spellStart"/>
      <w:r>
        <w:t>alınır</w:t>
      </w:r>
      <w:proofErr w:type="spellEnd"/>
      <w:r>
        <w:t>.</w:t>
      </w:r>
    </w:p>
    <w:p w14:paraId="544E79FC" w14:textId="77777777" w:rsidR="00660283" w:rsidRDefault="00660283" w:rsidP="00660283">
      <w:r>
        <w:t xml:space="preserve">        </w:t>
      </w:r>
      <w:proofErr w:type="gramStart"/>
      <w:r>
        <w:t>speak(</w:t>
      </w:r>
      <w:proofErr w:type="gramEnd"/>
      <w:r>
        <w:t xml:space="preserve">directions)  // </w:t>
      </w:r>
      <w:proofErr w:type="spellStart"/>
      <w:r>
        <w:t>Yönler</w:t>
      </w:r>
      <w:proofErr w:type="spellEnd"/>
      <w:r>
        <w:t xml:space="preserve"> </w:t>
      </w:r>
      <w:proofErr w:type="spellStart"/>
      <w:r>
        <w:t>sesli</w:t>
      </w:r>
      <w:proofErr w:type="spellEnd"/>
      <w:r>
        <w:t xml:space="preserve"> </w:t>
      </w:r>
      <w:proofErr w:type="spellStart"/>
      <w:r>
        <w:t>olarak</w:t>
      </w:r>
      <w:proofErr w:type="spellEnd"/>
      <w:r>
        <w:t xml:space="preserve"> </w:t>
      </w:r>
      <w:proofErr w:type="spellStart"/>
      <w:r>
        <w:t>okunur</w:t>
      </w:r>
      <w:proofErr w:type="spellEnd"/>
      <w:r>
        <w:t>.</w:t>
      </w:r>
    </w:p>
    <w:p w14:paraId="61AAAD5C" w14:textId="77777777" w:rsidR="00660283" w:rsidRDefault="00660283" w:rsidP="00660283"/>
    <w:p w14:paraId="6BC98314" w14:textId="77777777" w:rsidR="00660283" w:rsidRDefault="00660283" w:rsidP="00660283">
      <w:r>
        <w:t xml:space="preserve">    </w:t>
      </w:r>
      <w:proofErr w:type="spellStart"/>
      <w:proofErr w:type="gramStart"/>
      <w:r>
        <w:t>getVoice</w:t>
      </w:r>
      <w:proofErr w:type="spellEnd"/>
      <w:r>
        <w:t>(</w:t>
      </w:r>
      <w:proofErr w:type="gramEnd"/>
      <w:r>
        <w:t xml:space="preserve">):  // </w:t>
      </w:r>
      <w:proofErr w:type="spellStart"/>
      <w:r>
        <w:t>Kullanıcı</w:t>
      </w:r>
      <w:proofErr w:type="spellEnd"/>
      <w:r>
        <w:t xml:space="preserve"> </w:t>
      </w:r>
      <w:proofErr w:type="spellStart"/>
      <w:r>
        <w:t>sesli</w:t>
      </w:r>
      <w:proofErr w:type="spellEnd"/>
      <w:r>
        <w:t xml:space="preserve"> </w:t>
      </w:r>
      <w:proofErr w:type="spellStart"/>
      <w:r>
        <w:t>komut</w:t>
      </w:r>
      <w:proofErr w:type="spellEnd"/>
      <w:r>
        <w:t xml:space="preserve"> </w:t>
      </w:r>
      <w:proofErr w:type="spellStart"/>
      <w:r>
        <w:t>verir</w:t>
      </w:r>
      <w:proofErr w:type="spellEnd"/>
      <w:r>
        <w:t>.</w:t>
      </w:r>
    </w:p>
    <w:p w14:paraId="2CB67C3F" w14:textId="77777777" w:rsidR="00660283" w:rsidRDefault="00660283" w:rsidP="00660283">
      <w:r>
        <w:t xml:space="preserve">        </w:t>
      </w:r>
      <w:proofErr w:type="gramStart"/>
      <w:r>
        <w:t>if</w:t>
      </w:r>
      <w:proofErr w:type="gramEnd"/>
      <w:r>
        <w:t xml:space="preserve"> speech not listening:  // </w:t>
      </w:r>
      <w:proofErr w:type="spellStart"/>
      <w:r>
        <w:t>Eğer</w:t>
      </w:r>
      <w:proofErr w:type="spellEnd"/>
      <w:r>
        <w:t xml:space="preserve"> </w:t>
      </w:r>
      <w:proofErr w:type="spellStart"/>
      <w:r>
        <w:t>konuşma</w:t>
      </w:r>
      <w:proofErr w:type="spellEnd"/>
      <w:r>
        <w:t xml:space="preserve"> </w:t>
      </w:r>
      <w:proofErr w:type="spellStart"/>
      <w:r>
        <w:t>dinlemiyorsa</w:t>
      </w:r>
      <w:proofErr w:type="spellEnd"/>
      <w:r>
        <w:t>.</w:t>
      </w:r>
    </w:p>
    <w:p w14:paraId="6FC9389A" w14:textId="77777777" w:rsidR="00660283" w:rsidRDefault="00660283" w:rsidP="00660283">
      <w:r>
        <w:t xml:space="preserve">            </w:t>
      </w:r>
      <w:proofErr w:type="spellStart"/>
      <w:proofErr w:type="gramStart"/>
      <w:r>
        <w:t>speech.initialize</w:t>
      </w:r>
      <w:proofErr w:type="spellEnd"/>
      <w:r>
        <w:t>(</w:t>
      </w:r>
      <w:proofErr w:type="gramEnd"/>
      <w:r>
        <w:t xml:space="preserve">)  // </w:t>
      </w:r>
      <w:proofErr w:type="spellStart"/>
      <w:r>
        <w:t>Konuşma</w:t>
      </w:r>
      <w:proofErr w:type="spellEnd"/>
      <w:r>
        <w:t xml:space="preserve"> </w:t>
      </w:r>
      <w:proofErr w:type="spellStart"/>
      <w:r>
        <w:t>tanıma</w:t>
      </w:r>
      <w:proofErr w:type="spellEnd"/>
      <w:r>
        <w:t xml:space="preserve"> </w:t>
      </w:r>
      <w:proofErr w:type="spellStart"/>
      <w:r>
        <w:t>başlatılır</w:t>
      </w:r>
      <w:proofErr w:type="spellEnd"/>
      <w:r>
        <w:t>.</w:t>
      </w:r>
    </w:p>
    <w:p w14:paraId="158D633C" w14:textId="77777777" w:rsidR="00660283" w:rsidRDefault="00660283" w:rsidP="00660283">
      <w:r>
        <w:t xml:space="preserve">            </w:t>
      </w:r>
      <w:proofErr w:type="spellStart"/>
      <w:proofErr w:type="gramStart"/>
      <w:r>
        <w:t>speech.listen</w:t>
      </w:r>
      <w:proofErr w:type="spellEnd"/>
      <w:r>
        <w:t>(</w:t>
      </w:r>
      <w:proofErr w:type="spellStart"/>
      <w:proofErr w:type="gramEnd"/>
      <w:r>
        <w:t>onResult</w:t>
      </w:r>
      <w:proofErr w:type="spellEnd"/>
      <w:r>
        <w:t xml:space="preserve">)  // </w:t>
      </w:r>
      <w:proofErr w:type="spellStart"/>
      <w:r>
        <w:t>Sonuçları</w:t>
      </w:r>
      <w:proofErr w:type="spellEnd"/>
      <w:r>
        <w:t xml:space="preserve"> </w:t>
      </w:r>
      <w:proofErr w:type="spellStart"/>
      <w:r>
        <w:t>dinler</w:t>
      </w:r>
      <w:proofErr w:type="spellEnd"/>
      <w:r>
        <w:t>.</w:t>
      </w:r>
    </w:p>
    <w:p w14:paraId="6C24AEDD" w14:textId="77777777" w:rsidR="00660283" w:rsidRDefault="00660283" w:rsidP="00660283">
      <w:r>
        <w:t xml:space="preserve">        </w:t>
      </w:r>
      <w:proofErr w:type="gramStart"/>
      <w:r>
        <w:t>else</w:t>
      </w:r>
      <w:proofErr w:type="gramEnd"/>
      <w:r>
        <w:t>:</w:t>
      </w:r>
    </w:p>
    <w:p w14:paraId="56554BB8" w14:textId="77777777" w:rsidR="00660283" w:rsidRDefault="00660283" w:rsidP="00660283">
      <w:r>
        <w:t xml:space="preserve">            </w:t>
      </w:r>
      <w:proofErr w:type="spellStart"/>
      <w:proofErr w:type="gramStart"/>
      <w:r>
        <w:t>speech.stop</w:t>
      </w:r>
      <w:proofErr w:type="spellEnd"/>
      <w:r>
        <w:t>(</w:t>
      </w:r>
      <w:proofErr w:type="gramEnd"/>
      <w:r>
        <w:t xml:space="preserve">)  // </w:t>
      </w:r>
      <w:proofErr w:type="spellStart"/>
      <w:r>
        <w:t>Konuşma</w:t>
      </w:r>
      <w:proofErr w:type="spellEnd"/>
      <w:r>
        <w:t xml:space="preserve"> </w:t>
      </w:r>
      <w:proofErr w:type="spellStart"/>
      <w:r>
        <w:t>durdurulur</w:t>
      </w:r>
      <w:proofErr w:type="spellEnd"/>
      <w:r>
        <w:t>.</w:t>
      </w:r>
    </w:p>
    <w:p w14:paraId="2146C037" w14:textId="77777777" w:rsidR="00660283" w:rsidRDefault="00660283" w:rsidP="00660283">
      <w:r>
        <w:t xml:space="preserve">        </w:t>
      </w:r>
      <w:proofErr w:type="gramStart"/>
      <w:r>
        <w:t>after</w:t>
      </w:r>
      <w:proofErr w:type="gramEnd"/>
      <w:r>
        <w:t xml:space="preserve"> delay:</w:t>
      </w:r>
    </w:p>
    <w:p w14:paraId="004F5D34" w14:textId="3248C6D0" w:rsidR="00660283" w:rsidRPr="00660283" w:rsidRDefault="00660283" w:rsidP="00660283">
      <w:r>
        <w:t xml:space="preserve">            </w:t>
      </w:r>
      <w:proofErr w:type="spellStart"/>
      <w:proofErr w:type="gramStart"/>
      <w:r>
        <w:t>getTextToAdress</w:t>
      </w:r>
      <w:proofErr w:type="spellEnd"/>
      <w:r>
        <w:t>(</w:t>
      </w:r>
      <w:proofErr w:type="spellStart"/>
      <w:proofErr w:type="gramEnd"/>
      <w:r>
        <w:t>spokenText</w:t>
      </w:r>
      <w:proofErr w:type="spellEnd"/>
      <w:r>
        <w:t xml:space="preserve">)  // </w:t>
      </w:r>
      <w:proofErr w:type="spellStart"/>
      <w:r>
        <w:t>Gecikmeden</w:t>
      </w:r>
      <w:proofErr w:type="spellEnd"/>
      <w:r>
        <w:t xml:space="preserve"> </w:t>
      </w:r>
      <w:proofErr w:type="spellStart"/>
      <w:r>
        <w:t>sonra</w:t>
      </w:r>
      <w:proofErr w:type="spellEnd"/>
      <w:r>
        <w:t xml:space="preserve"> </w:t>
      </w:r>
      <w:proofErr w:type="spellStart"/>
      <w:r>
        <w:t>metni</w:t>
      </w:r>
      <w:proofErr w:type="spellEnd"/>
      <w:r>
        <w:t xml:space="preserve"> </w:t>
      </w:r>
      <w:proofErr w:type="spellStart"/>
      <w:r>
        <w:t>adrese</w:t>
      </w:r>
      <w:proofErr w:type="spellEnd"/>
      <w:r>
        <w:t xml:space="preserve"> </w:t>
      </w:r>
      <w:proofErr w:type="spellStart"/>
      <w:r>
        <w:t>çevirir</w:t>
      </w:r>
      <w:proofErr w:type="spellEnd"/>
      <w:r>
        <w:t xml:space="preserve"> </w:t>
      </w:r>
      <w:proofErr w:type="spellStart"/>
      <w:r>
        <w:t>ve</w:t>
      </w:r>
      <w:proofErr w:type="spellEnd"/>
      <w:r>
        <w:t xml:space="preserve"> </w:t>
      </w:r>
      <w:proofErr w:type="spellStart"/>
      <w:r>
        <w:t>yönleri</w:t>
      </w:r>
      <w:proofErr w:type="spellEnd"/>
      <w:r>
        <w:t xml:space="preserve"> </w:t>
      </w:r>
      <w:proofErr w:type="spellStart"/>
      <w:r>
        <w:t>alır</w:t>
      </w:r>
      <w:proofErr w:type="spellEnd"/>
      <w:r>
        <w:t>.</w:t>
      </w:r>
    </w:p>
    <w:p w14:paraId="422AA235" w14:textId="77777777" w:rsidR="002150C2" w:rsidRDefault="004F2DE9">
      <w:pPr>
        <w:pStyle w:val="Balk1"/>
      </w:pPr>
      <w:r>
        <w:t>Blok Diyagramı</w:t>
      </w:r>
    </w:p>
    <w:p w14:paraId="789D991A" w14:textId="77777777" w:rsidR="002150C2" w:rsidRDefault="004F2DE9">
      <w:r>
        <w:t>Blok Diyagramı şu şekildedir</w:t>
      </w:r>
      <w:proofErr w:type="gramStart"/>
      <w:r>
        <w:t>:</w:t>
      </w:r>
      <w:proofErr w:type="gramEnd"/>
      <w:r>
        <w:br/>
        <w:t>1. Kullanıcı Sesli Komut Verir</w:t>
      </w:r>
      <w:r>
        <w:br/>
      </w:r>
      <w:r>
        <w:t>2. Ses Tanıma Modülü - Kullanıcının konuşmasını metne dönüştürür.</w:t>
      </w:r>
      <w:r>
        <w:br/>
        <w:t>3. Adres Çözümleyici Modül - Adresi çözümler ve koordinatları alır.</w:t>
      </w:r>
      <w:r>
        <w:br/>
        <w:t xml:space="preserve">4. Google Maps </w:t>
      </w:r>
      <w:r>
        <w:t>API - Güzergah bilgilerini alır.</w:t>
      </w:r>
      <w:r>
        <w:br/>
        <w:t>5. Yönlendirme Modülü - Yönlendirmeleri kullanıcının sesli olarak duymasını sağlar.</w:t>
      </w:r>
    </w:p>
    <w:p w14:paraId="51077015" w14:textId="77777777" w:rsidR="002150C2" w:rsidRDefault="004F2DE9">
      <w:pPr>
        <w:pStyle w:val="Balk1"/>
      </w:pPr>
      <w:r>
        <w:t>Durum ve Akış Diyagramları</w:t>
      </w:r>
    </w:p>
    <w:p w14:paraId="2563B637" w14:textId="77777777" w:rsidR="002150C2" w:rsidRDefault="004F2DE9">
      <w:r>
        <w:t>- Durum Diyagramı:</w:t>
      </w:r>
      <w:r>
        <w:br/>
        <w:t xml:space="preserve">    1. Bekleme: Kullanıcıdan sesli komut beklenir.</w:t>
      </w:r>
      <w:r>
        <w:br/>
        <w:t xml:space="preserve">    2. Ses Tanıma: Kullanıcının konuşması </w:t>
      </w:r>
      <w:r>
        <w:t>tanınır.</w:t>
      </w:r>
      <w:r>
        <w:br/>
        <w:t xml:space="preserve">    3. Adres Çözümleme: Verilen adres çözülür ve koordinatları alınır.</w:t>
      </w:r>
      <w:r>
        <w:br/>
        <w:t xml:space="preserve">    4. Yönlendirme: Kullanıcıya güzergah bilgileri sesli olarak iletilir.</w:t>
      </w:r>
      <w:r>
        <w:br/>
      </w:r>
      <w:r>
        <w:br/>
        <w:t>- Akış Diyagramı:</w:t>
      </w:r>
      <w:r>
        <w:br/>
        <w:t xml:space="preserve">    1. Kullanıcı uygulamayı açar.</w:t>
      </w:r>
      <w:r>
        <w:br/>
        <w:t xml:space="preserve">    2. Kullanıcı sesli komut verir.</w:t>
      </w:r>
      <w:r>
        <w:br/>
        <w:t xml:space="preserve">    3. Komut </w:t>
      </w:r>
      <w:proofErr w:type="gramStart"/>
      <w:r>
        <w:t>ses</w:t>
      </w:r>
      <w:proofErr w:type="gramEnd"/>
      <w:r>
        <w:t xml:space="preserve"> tanıma modülüne gönderilir.</w:t>
      </w:r>
      <w:r>
        <w:br/>
        <w:t xml:space="preserve">    4. Adres çözümleme modülü çalışır.</w:t>
      </w:r>
      <w:r>
        <w:br/>
        <w:t xml:space="preserve">    5. Google Maps API'ye güzergah bilgisi talebi yapılır.</w:t>
      </w:r>
      <w:r>
        <w:br/>
        <w:t xml:space="preserve">    6. Yönlendirme bilgisi kullanıcıya sesli olarak iletilir.</w:t>
      </w:r>
    </w:p>
    <w:p w14:paraId="7D52149F" w14:textId="77777777" w:rsidR="002150C2" w:rsidRDefault="004F2DE9">
      <w:pPr>
        <w:pStyle w:val="Balk1"/>
      </w:pPr>
      <w:r>
        <w:t>Tasarlanan Sayfalar</w:t>
      </w:r>
    </w:p>
    <w:p w14:paraId="50EE2440" w14:textId="77777777" w:rsidR="002150C2" w:rsidRDefault="004F2DE9">
      <w:r>
        <w:t>- Ana Sayfa: Kullanıcının sesli komut vermes</w:t>
      </w:r>
      <w:r>
        <w:t>i için mikrofon butonu bulunur.</w:t>
      </w:r>
      <w:r>
        <w:br/>
        <w:t>- Yönlendirme Sayfası: Kullanıcının gitmek istediği yerin bilgilerini ve yönlendirmeleri gösterir.</w:t>
      </w:r>
    </w:p>
    <w:p w14:paraId="5AF19B44" w14:textId="77777777" w:rsidR="002150C2" w:rsidRDefault="004F2DE9">
      <w:pPr>
        <w:pStyle w:val="Balk1"/>
      </w:pPr>
      <w:r>
        <w:lastRenderedPageBreak/>
        <w:t>Literatür Taraması</w:t>
      </w:r>
    </w:p>
    <w:p w14:paraId="01DE6EC0" w14:textId="77777777" w:rsidR="002150C2" w:rsidRDefault="004F2DE9">
      <w:r>
        <w:t xml:space="preserve">Görme engelliler için geliştirilen çeşitli navigasyon uygulamaları bulunmaktadır. Örneğin, BlindSquare ve </w:t>
      </w:r>
      <w:r>
        <w:t>Seeing Eye GPS gibi uygulamalar kullanıcıya sesli yönlendirme sunmaktadır. Bu projeler genellikle GPS ve haritalama servisleri kullanarak kullanıcıya yön bulmada yardımcı olmaktadır. Bizim uygulamamız da benzer bir amaç gütmekle birlikte, daha kolay erişil</w:t>
      </w:r>
      <w:r>
        <w:t>ebilir bir arayüz ve sesli komut ile adres çözümleme özellikleriyle öne çıkmaktadır.</w:t>
      </w:r>
    </w:p>
    <w:p w14:paraId="4D4B7691" w14:textId="77777777" w:rsidR="002150C2" w:rsidRDefault="004F2DE9">
      <w:pPr>
        <w:pStyle w:val="Balk1"/>
      </w:pPr>
      <w:r>
        <w:t>Yazılımsal Mimariler, Yöntemler ve Teknikler</w:t>
      </w:r>
    </w:p>
    <w:p w14:paraId="63108912" w14:textId="77777777" w:rsidR="002150C2" w:rsidRDefault="004F2DE9">
      <w:r>
        <w:t>- Flutter: Uygulamanın kullanıcı arayüzünü geliştirmek için kullanıldı.</w:t>
      </w:r>
      <w:r>
        <w:br/>
        <w:t xml:space="preserve">- Google Maps API: Güzergah bilgilerini almak için </w:t>
      </w:r>
      <w:r>
        <w:t>kullanıldı.</w:t>
      </w:r>
      <w:r>
        <w:br/>
        <w:t>- Geolocator: Kullanıcının mevcut konumunu belirlemek için kullanıldı.</w:t>
      </w:r>
      <w:r>
        <w:br/>
        <w:t>- Speech to Text: Kullanıcının sesli komutlarını metne dönüştürmek için kullanıldı.</w:t>
      </w:r>
      <w:r>
        <w:br/>
        <w:t>- Flutter TTS: Yönlendirme bilgilerini sesli olarak iletmek için kullanıldı.</w:t>
      </w:r>
    </w:p>
    <w:p w14:paraId="0C6753B4" w14:textId="77777777" w:rsidR="002150C2" w:rsidRDefault="004F2DE9">
      <w:pPr>
        <w:pStyle w:val="Balk1"/>
      </w:pPr>
      <w:r>
        <w:t>Karşılaşılan</w:t>
      </w:r>
      <w:r>
        <w:t xml:space="preserve"> Zorluklar ve Çözümleri</w:t>
      </w:r>
    </w:p>
    <w:p w14:paraId="7302E3E6" w14:textId="77777777" w:rsidR="002150C2" w:rsidRDefault="004F2DE9">
      <w:r>
        <w:t>- Konum Doğruluğu: GPS konumlarının doğruluğunu artırmak için yüksek doğruluk modu kullanıldı.</w:t>
      </w:r>
      <w:r>
        <w:br/>
        <w:t xml:space="preserve">- </w:t>
      </w:r>
      <w:proofErr w:type="gramStart"/>
      <w:r>
        <w:t>Ses</w:t>
      </w:r>
      <w:proofErr w:type="gramEnd"/>
      <w:r>
        <w:t xml:space="preserve"> Tanıma Hassasiyeti: Ses tanıma doğruluğunu artırmak için kullanıcıya net ve anlaşılır konuşma yapması önerildi.</w:t>
      </w:r>
      <w:r>
        <w:br/>
        <w:t>- API Kısıtlamaları</w:t>
      </w:r>
      <w:r>
        <w:t>: Google Maps API kullanımı sırasında günlük limitler ve kotalar göz önünde bulunduruldu ve gerekirse premium hizmetler kullanıldı.</w:t>
      </w:r>
    </w:p>
    <w:p w14:paraId="50EDE1A5" w14:textId="77777777" w:rsidR="002150C2" w:rsidRDefault="004F2DE9">
      <w:pPr>
        <w:pStyle w:val="Balk1"/>
      </w:pPr>
      <w:r>
        <w:t>Projenin Katkıları</w:t>
      </w:r>
    </w:p>
    <w:p w14:paraId="50F650C8" w14:textId="77777777" w:rsidR="002150C2" w:rsidRDefault="004F2DE9">
      <w:r>
        <w:t>- Takım Çalışması: Proje ekibi arasında etkili iletişim ve işbirliği sağlandı.</w:t>
      </w:r>
      <w:r>
        <w:br/>
        <w:t>- Teknik Bilgi: GPS, harit</w:t>
      </w:r>
      <w:r>
        <w:t xml:space="preserve">alama ve </w:t>
      </w:r>
      <w:proofErr w:type="gramStart"/>
      <w:r>
        <w:t>ses</w:t>
      </w:r>
      <w:proofErr w:type="gramEnd"/>
      <w:r>
        <w:t xml:space="preserve"> teknolojileri konusunda derinlemesine bilgi sahibi olundu.</w:t>
      </w:r>
      <w:r>
        <w:br/>
        <w:t>- Kullanıcı Deneyimi: Görme engelli kullanıcıların ihtiyaçlarını anlama ve onlara yönelik çözümler üretme becerisi geliştirildi.</w:t>
      </w:r>
    </w:p>
    <w:sectPr w:rsidR="002150C2" w:rsidSect="004F2DE9">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150C2"/>
    <w:rsid w:val="0029639D"/>
    <w:rsid w:val="00326F90"/>
    <w:rsid w:val="003C59F4"/>
    <w:rsid w:val="004F2DE9"/>
    <w:rsid w:val="00660283"/>
    <w:rsid w:val="006D3C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10F81"/>
  <w14:defaultImageDpi w14:val="300"/>
  <w15:docId w15:val="{52D1FBB4-CBFE-AE49-A5BE-5886F765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A4673-8B3A-4CA9-89AE-3D9199C4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MALİKHAN</cp:lastModifiedBy>
  <cp:revision>3</cp:revision>
  <dcterms:created xsi:type="dcterms:W3CDTF">2013-12-23T23:15:00Z</dcterms:created>
  <dcterms:modified xsi:type="dcterms:W3CDTF">2024-05-24T05:33:00Z</dcterms:modified>
  <cp:category/>
</cp:coreProperties>
</file>